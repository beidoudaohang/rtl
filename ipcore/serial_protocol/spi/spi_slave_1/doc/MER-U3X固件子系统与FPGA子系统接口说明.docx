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29" w:rsidRPr="00EE287B" w:rsidRDefault="00C52A29" w:rsidP="00EE287B">
      <w:pPr>
        <w:spacing w:line="300" w:lineRule="auto"/>
        <w:jc w:val="left"/>
        <w:rPr>
          <w:rFonts w:eastAsia="华文细黑"/>
          <w:b/>
          <w:sz w:val="20"/>
        </w:rPr>
      </w:pPr>
    </w:p>
    <w:p w:rsidR="00C52A29" w:rsidRPr="00EE287B" w:rsidRDefault="00C52A29" w:rsidP="00EE287B">
      <w:pPr>
        <w:spacing w:line="300" w:lineRule="auto"/>
        <w:jc w:val="left"/>
        <w:rPr>
          <w:rFonts w:eastAsia="华文细黑"/>
          <w:b/>
          <w:sz w:val="20"/>
        </w:rPr>
      </w:pPr>
    </w:p>
    <w:p w:rsidR="00C52A29" w:rsidRPr="00EE287B" w:rsidRDefault="00C52A29" w:rsidP="00EE287B">
      <w:pPr>
        <w:spacing w:line="300" w:lineRule="auto"/>
        <w:jc w:val="left"/>
        <w:rPr>
          <w:rFonts w:eastAsia="华文细黑"/>
          <w:b/>
          <w:sz w:val="20"/>
        </w:rPr>
      </w:pPr>
    </w:p>
    <w:p w:rsidR="00CB03D1" w:rsidRPr="00EE287B" w:rsidRDefault="00CB03D1" w:rsidP="00EE287B">
      <w:pPr>
        <w:spacing w:line="300" w:lineRule="auto"/>
        <w:jc w:val="left"/>
        <w:rPr>
          <w:rFonts w:eastAsia="华文细黑"/>
          <w:b/>
          <w:sz w:val="20"/>
        </w:rPr>
      </w:pPr>
    </w:p>
    <w:p w:rsidR="00C52A29" w:rsidRPr="00EE287B" w:rsidRDefault="00C52A29" w:rsidP="00EE287B">
      <w:pPr>
        <w:spacing w:line="300" w:lineRule="auto"/>
        <w:jc w:val="left"/>
        <w:rPr>
          <w:rFonts w:eastAsia="华文细黑"/>
          <w:b/>
          <w:sz w:val="20"/>
        </w:rPr>
      </w:pPr>
    </w:p>
    <w:p w:rsidR="00CB03D1" w:rsidRPr="00EE287B" w:rsidRDefault="00CB03D1" w:rsidP="00EE287B">
      <w:pPr>
        <w:spacing w:line="300" w:lineRule="auto"/>
        <w:jc w:val="left"/>
        <w:rPr>
          <w:rFonts w:eastAsia="华文细黑"/>
          <w:b/>
          <w:sz w:val="20"/>
        </w:rPr>
      </w:pPr>
    </w:p>
    <w:p w:rsidR="00CB03D1" w:rsidRPr="00EE287B" w:rsidRDefault="00CB03D1" w:rsidP="00EE287B">
      <w:pPr>
        <w:spacing w:line="300" w:lineRule="auto"/>
        <w:jc w:val="left"/>
        <w:rPr>
          <w:rFonts w:eastAsia="华文细黑"/>
          <w:b/>
          <w:sz w:val="20"/>
        </w:rPr>
      </w:pPr>
    </w:p>
    <w:p w:rsidR="00CB03D1" w:rsidRPr="00EE287B" w:rsidRDefault="00CB03D1" w:rsidP="00EE287B">
      <w:pPr>
        <w:spacing w:line="300" w:lineRule="auto"/>
        <w:jc w:val="left"/>
        <w:rPr>
          <w:rFonts w:eastAsia="华文细黑"/>
          <w:b/>
          <w:sz w:val="20"/>
        </w:rPr>
      </w:pPr>
    </w:p>
    <w:p w:rsidR="00CB03D1" w:rsidRPr="00EE287B" w:rsidRDefault="00CB03D1" w:rsidP="00EE287B">
      <w:pPr>
        <w:spacing w:line="300" w:lineRule="auto"/>
        <w:jc w:val="left"/>
        <w:rPr>
          <w:rFonts w:eastAsia="华文细黑"/>
          <w:b/>
          <w:sz w:val="20"/>
        </w:rPr>
      </w:pPr>
    </w:p>
    <w:p w:rsidR="00C52A29" w:rsidRPr="00EE287B" w:rsidRDefault="00036C7C" w:rsidP="00EE287B">
      <w:pPr>
        <w:spacing w:line="300" w:lineRule="auto"/>
        <w:jc w:val="center"/>
        <w:outlineLvl w:val="0"/>
        <w:rPr>
          <w:rFonts w:eastAsia="华文细黑"/>
          <w:b/>
          <w:sz w:val="52"/>
        </w:rPr>
      </w:pPr>
      <w:bookmarkStart w:id="0" w:name="_Toc394394121"/>
      <w:r w:rsidRPr="00EE287B">
        <w:rPr>
          <w:rFonts w:eastAsia="华文细黑"/>
          <w:b/>
          <w:sz w:val="52"/>
        </w:rPr>
        <w:t>MER-U3X</w:t>
      </w:r>
      <w:r w:rsidR="00653931">
        <w:rPr>
          <w:rFonts w:eastAsia="华文细黑" w:hint="eastAsia"/>
          <w:b/>
          <w:sz w:val="52"/>
        </w:rPr>
        <w:t>固件</w:t>
      </w:r>
      <w:r w:rsidR="00FB4D14">
        <w:rPr>
          <w:rFonts w:eastAsia="华文细黑" w:hint="eastAsia"/>
          <w:b/>
          <w:sz w:val="52"/>
        </w:rPr>
        <w:t>子系统</w:t>
      </w:r>
      <w:r w:rsidRPr="00EE287B">
        <w:rPr>
          <w:rFonts w:eastAsia="华文细黑"/>
          <w:b/>
          <w:sz w:val="52"/>
        </w:rPr>
        <w:t>与</w:t>
      </w:r>
      <w:r w:rsidR="00FB4D14">
        <w:rPr>
          <w:rFonts w:eastAsia="华文细黑" w:hint="eastAsia"/>
          <w:b/>
          <w:sz w:val="52"/>
        </w:rPr>
        <w:t>FPGA</w:t>
      </w:r>
      <w:r w:rsidR="00FB4D14">
        <w:rPr>
          <w:rFonts w:eastAsia="华文细黑" w:hint="eastAsia"/>
          <w:b/>
          <w:sz w:val="52"/>
        </w:rPr>
        <w:t>子系统接口说明</w:t>
      </w:r>
      <w:bookmarkEnd w:id="0"/>
    </w:p>
    <w:p w:rsidR="00C52A29" w:rsidRPr="00EE287B" w:rsidRDefault="00FC24CC" w:rsidP="00EE287B">
      <w:pPr>
        <w:spacing w:line="300" w:lineRule="auto"/>
        <w:jc w:val="center"/>
        <w:rPr>
          <w:rFonts w:eastAsia="华文细黑"/>
          <w:b/>
          <w:sz w:val="32"/>
          <w:szCs w:val="32"/>
        </w:rPr>
      </w:pPr>
      <w:r w:rsidRPr="00EE287B">
        <w:rPr>
          <w:rFonts w:eastAsia="华文细黑"/>
          <w:b/>
          <w:sz w:val="32"/>
          <w:szCs w:val="32"/>
        </w:rPr>
        <w:t>V0</w:t>
      </w:r>
      <w:r w:rsidR="0077649E" w:rsidRPr="00EE287B">
        <w:rPr>
          <w:rFonts w:eastAsia="华文细黑"/>
          <w:b/>
          <w:sz w:val="32"/>
          <w:szCs w:val="32"/>
        </w:rPr>
        <w:t>.</w:t>
      </w:r>
      <w:r w:rsidR="00B368F9" w:rsidRPr="00EE287B">
        <w:rPr>
          <w:rFonts w:eastAsia="华文细黑"/>
          <w:b/>
          <w:sz w:val="32"/>
          <w:szCs w:val="32"/>
        </w:rPr>
        <w:t>1</w:t>
      </w:r>
    </w:p>
    <w:p w:rsidR="000110CF" w:rsidRPr="00EE287B" w:rsidRDefault="000110CF" w:rsidP="00EE287B">
      <w:pPr>
        <w:spacing w:line="300" w:lineRule="auto"/>
        <w:rPr>
          <w:rFonts w:eastAsia="华文细黑"/>
          <w:sz w:val="24"/>
        </w:rPr>
      </w:pPr>
    </w:p>
    <w:p w:rsidR="000110CF" w:rsidRPr="00EE287B" w:rsidRDefault="000110CF" w:rsidP="00EE287B">
      <w:pPr>
        <w:spacing w:line="300" w:lineRule="auto"/>
        <w:rPr>
          <w:rFonts w:eastAsia="华文细黑"/>
          <w:sz w:val="24"/>
        </w:rPr>
      </w:pPr>
    </w:p>
    <w:p w:rsidR="000110CF" w:rsidRPr="00EE287B" w:rsidRDefault="000110CF" w:rsidP="00EE287B">
      <w:pPr>
        <w:spacing w:line="300" w:lineRule="auto"/>
        <w:rPr>
          <w:rFonts w:eastAsia="华文细黑"/>
          <w:sz w:val="24"/>
        </w:rPr>
      </w:pPr>
    </w:p>
    <w:p w:rsidR="00C52A29" w:rsidRPr="00EE287B" w:rsidRDefault="00C52A29" w:rsidP="00EE287B">
      <w:pPr>
        <w:spacing w:line="300" w:lineRule="auto"/>
        <w:rPr>
          <w:rFonts w:eastAsia="华文细黑"/>
          <w:sz w:val="24"/>
        </w:rPr>
      </w:pPr>
    </w:p>
    <w:p w:rsidR="00CB03D1" w:rsidRPr="00EE287B" w:rsidRDefault="00CB03D1" w:rsidP="00EE287B">
      <w:pPr>
        <w:spacing w:line="300" w:lineRule="auto"/>
        <w:rPr>
          <w:rFonts w:eastAsia="华文细黑"/>
          <w:sz w:val="24"/>
        </w:rPr>
      </w:pPr>
    </w:p>
    <w:p w:rsidR="00CB03D1" w:rsidRPr="00EE287B" w:rsidRDefault="00CB03D1" w:rsidP="00EE287B">
      <w:pPr>
        <w:spacing w:line="300" w:lineRule="auto"/>
        <w:rPr>
          <w:rFonts w:eastAsia="华文细黑"/>
          <w:sz w:val="24"/>
        </w:rPr>
      </w:pPr>
    </w:p>
    <w:p w:rsidR="00CB03D1" w:rsidRPr="00EE287B" w:rsidRDefault="00CB03D1" w:rsidP="00EE287B">
      <w:pPr>
        <w:spacing w:line="300" w:lineRule="auto"/>
        <w:rPr>
          <w:rFonts w:eastAsia="华文细黑"/>
          <w:sz w:val="24"/>
        </w:rPr>
      </w:pPr>
    </w:p>
    <w:p w:rsidR="00CB03D1" w:rsidRPr="00EE287B" w:rsidRDefault="00CB03D1" w:rsidP="00EE287B">
      <w:pPr>
        <w:spacing w:line="300" w:lineRule="auto"/>
        <w:rPr>
          <w:rFonts w:eastAsia="华文细黑"/>
          <w:sz w:val="24"/>
        </w:rPr>
      </w:pPr>
    </w:p>
    <w:p w:rsidR="00CF364D" w:rsidRPr="00EE287B" w:rsidRDefault="00CF364D" w:rsidP="00EE287B">
      <w:pPr>
        <w:spacing w:line="300" w:lineRule="auto"/>
        <w:rPr>
          <w:rFonts w:eastAsia="华文细黑"/>
          <w:sz w:val="24"/>
        </w:rPr>
      </w:pPr>
    </w:p>
    <w:p w:rsidR="001E05F3" w:rsidRPr="00EE287B" w:rsidRDefault="001E05F3" w:rsidP="00EE287B">
      <w:pPr>
        <w:spacing w:line="300" w:lineRule="auto"/>
        <w:rPr>
          <w:rFonts w:eastAsia="华文细黑"/>
          <w:sz w:val="24"/>
        </w:rPr>
      </w:pPr>
    </w:p>
    <w:p w:rsidR="001E05F3" w:rsidRPr="00EE287B" w:rsidRDefault="001E05F3" w:rsidP="00EE287B">
      <w:pPr>
        <w:spacing w:line="300" w:lineRule="auto"/>
        <w:rPr>
          <w:rFonts w:eastAsia="华文细黑"/>
          <w:sz w:val="24"/>
        </w:rPr>
      </w:pPr>
    </w:p>
    <w:p w:rsidR="00CB03D1" w:rsidRPr="00EE287B" w:rsidRDefault="00CB03D1" w:rsidP="00EE287B">
      <w:pPr>
        <w:spacing w:line="300" w:lineRule="auto"/>
        <w:rPr>
          <w:rFonts w:eastAsia="华文细黑"/>
        </w:rPr>
      </w:pPr>
    </w:p>
    <w:p w:rsidR="00CF364D" w:rsidRPr="00EE287B" w:rsidRDefault="00CF364D" w:rsidP="00EE287B">
      <w:pPr>
        <w:spacing w:line="300" w:lineRule="auto"/>
        <w:jc w:val="center"/>
        <w:rPr>
          <w:rFonts w:eastAsia="华文细黑"/>
          <w:b/>
          <w:bCs/>
          <w:sz w:val="32"/>
        </w:rPr>
      </w:pPr>
      <w:r w:rsidRPr="00EE287B">
        <w:rPr>
          <w:rFonts w:eastAsia="华文细黑"/>
          <w:b/>
          <w:bCs/>
          <w:sz w:val="32"/>
        </w:rPr>
        <w:t>中国大恒（集团）有限公司</w:t>
      </w:r>
    </w:p>
    <w:p w:rsidR="00CF364D" w:rsidRPr="00EE287B" w:rsidRDefault="00CF364D" w:rsidP="00EE287B">
      <w:pPr>
        <w:spacing w:line="300" w:lineRule="auto"/>
        <w:jc w:val="center"/>
        <w:rPr>
          <w:rFonts w:eastAsia="华文细黑"/>
          <w:b/>
          <w:bCs/>
          <w:sz w:val="32"/>
        </w:rPr>
      </w:pPr>
      <w:r w:rsidRPr="00EE287B">
        <w:rPr>
          <w:rFonts w:eastAsia="华文细黑"/>
          <w:b/>
          <w:bCs/>
          <w:sz w:val="32"/>
        </w:rPr>
        <w:t>北京图像视觉技术分公司</w:t>
      </w:r>
    </w:p>
    <w:p w:rsidR="00993797" w:rsidRPr="00EE287B" w:rsidRDefault="00BC4FBF" w:rsidP="00EE287B">
      <w:pPr>
        <w:spacing w:line="300" w:lineRule="auto"/>
        <w:jc w:val="center"/>
        <w:rPr>
          <w:rFonts w:eastAsia="华文细黑"/>
        </w:rPr>
      </w:pPr>
      <w:r w:rsidRPr="00EE287B">
        <w:rPr>
          <w:rFonts w:eastAsia="华文细黑"/>
          <w:b/>
          <w:bCs/>
          <w:sz w:val="32"/>
        </w:rPr>
        <w:br w:type="page"/>
      </w:r>
      <w:r w:rsidR="003B39E9" w:rsidRPr="00EE287B">
        <w:rPr>
          <w:rFonts w:eastAsia="华文细黑"/>
          <w:b/>
          <w:sz w:val="32"/>
          <w:szCs w:val="32"/>
        </w:rPr>
        <w:lastRenderedPageBreak/>
        <w:t>目录</w:t>
      </w:r>
    </w:p>
    <w:p w:rsidR="00DC1748" w:rsidRDefault="007F37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E287B">
        <w:rPr>
          <w:rFonts w:eastAsia="华文细黑"/>
        </w:rPr>
        <w:fldChar w:fldCharType="begin"/>
      </w:r>
      <w:r w:rsidR="004E484F" w:rsidRPr="00EE287B">
        <w:rPr>
          <w:rFonts w:eastAsia="华文细黑"/>
        </w:rPr>
        <w:instrText xml:space="preserve"> TOC \o "1-4" \h \z \u </w:instrText>
      </w:r>
      <w:r w:rsidRPr="00EE287B">
        <w:rPr>
          <w:rFonts w:eastAsia="华文细黑"/>
        </w:rPr>
        <w:fldChar w:fldCharType="separate"/>
      </w:r>
      <w:hyperlink w:anchor="_Toc394394121" w:history="1">
        <w:r w:rsidR="00DC1748" w:rsidRPr="006A41E7">
          <w:rPr>
            <w:rStyle w:val="aa"/>
            <w:rFonts w:eastAsia="华文细黑"/>
            <w:noProof/>
          </w:rPr>
          <w:t>MER-U3X</w:t>
        </w:r>
        <w:r w:rsidR="00DC1748" w:rsidRPr="006A41E7">
          <w:rPr>
            <w:rStyle w:val="aa"/>
            <w:rFonts w:eastAsia="华文细黑" w:hint="eastAsia"/>
            <w:noProof/>
          </w:rPr>
          <w:t>固件子系统与</w:t>
        </w:r>
        <w:r w:rsidR="00DC1748" w:rsidRPr="006A41E7">
          <w:rPr>
            <w:rStyle w:val="aa"/>
            <w:rFonts w:eastAsia="华文细黑"/>
            <w:noProof/>
          </w:rPr>
          <w:t>FPGA</w:t>
        </w:r>
        <w:r w:rsidR="00DC1748" w:rsidRPr="006A41E7">
          <w:rPr>
            <w:rStyle w:val="aa"/>
            <w:rFonts w:eastAsia="华文细黑" w:hint="eastAsia"/>
            <w:noProof/>
          </w:rPr>
          <w:t>子系统接口说明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_Toc394394121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1</w:t>
        </w:r>
        <w:r w:rsidR="00DC1748">
          <w:rPr>
            <w:noProof/>
            <w:webHidden/>
          </w:rPr>
          <w:fldChar w:fldCharType="end"/>
        </w:r>
      </w:hyperlink>
    </w:p>
    <w:p w:rsidR="00DC1748" w:rsidRDefault="00CF2BF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4394122" w:history="1">
        <w:r w:rsidR="00DC1748" w:rsidRPr="006A41E7">
          <w:rPr>
            <w:rStyle w:val="aa"/>
            <w:rFonts w:eastAsia="华文细黑"/>
            <w:noProof/>
          </w:rPr>
          <w:t>1.</w:t>
        </w:r>
        <w:r w:rsidR="00DC17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C1748" w:rsidRPr="006A41E7">
          <w:rPr>
            <w:rStyle w:val="aa"/>
            <w:rFonts w:eastAsia="华文细黑" w:hint="eastAsia"/>
            <w:noProof/>
          </w:rPr>
          <w:t>概述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_Toc394394122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3</w:t>
        </w:r>
        <w:r w:rsidR="00DC1748">
          <w:rPr>
            <w:noProof/>
            <w:webHidden/>
          </w:rPr>
          <w:fldChar w:fldCharType="end"/>
        </w:r>
      </w:hyperlink>
    </w:p>
    <w:p w:rsidR="00DC1748" w:rsidRDefault="00CF2BF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4394123" w:history="1">
        <w:r w:rsidR="00DC1748" w:rsidRPr="006A41E7">
          <w:rPr>
            <w:rStyle w:val="aa"/>
            <w:rFonts w:eastAsia="华文细黑"/>
            <w:noProof/>
          </w:rPr>
          <w:t>2.</w:t>
        </w:r>
        <w:r w:rsidR="00DC17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C1748" w:rsidRPr="006A41E7">
          <w:rPr>
            <w:rStyle w:val="aa"/>
            <w:rFonts w:eastAsia="华文细黑" w:hint="eastAsia"/>
            <w:noProof/>
          </w:rPr>
          <w:t>接口信号描述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_Toc394394123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3</w:t>
        </w:r>
        <w:r w:rsidR="00DC1748">
          <w:rPr>
            <w:noProof/>
            <w:webHidden/>
          </w:rPr>
          <w:fldChar w:fldCharType="end"/>
        </w:r>
      </w:hyperlink>
    </w:p>
    <w:p w:rsidR="00DC1748" w:rsidRDefault="00CF2BF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4394124" w:history="1">
        <w:r w:rsidR="00DC1748" w:rsidRPr="006A41E7">
          <w:rPr>
            <w:rStyle w:val="aa"/>
            <w:rFonts w:eastAsia="华文细黑"/>
            <w:noProof/>
          </w:rPr>
          <w:t>2.1.</w:t>
        </w:r>
        <w:r w:rsidR="00DC174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C1748" w:rsidRPr="006A41E7">
          <w:rPr>
            <w:rStyle w:val="aa"/>
            <w:rFonts w:eastAsia="华文细黑" w:hint="eastAsia"/>
            <w:noProof/>
          </w:rPr>
          <w:t>接口信号列表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_Toc394394124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3</w:t>
        </w:r>
        <w:r w:rsidR="00DC1748">
          <w:rPr>
            <w:noProof/>
            <w:webHidden/>
          </w:rPr>
          <w:fldChar w:fldCharType="end"/>
        </w:r>
      </w:hyperlink>
    </w:p>
    <w:p w:rsidR="00DC1748" w:rsidRDefault="00CF2BF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4394125" w:history="1">
        <w:r w:rsidR="00DC1748" w:rsidRPr="006A41E7">
          <w:rPr>
            <w:rStyle w:val="aa"/>
            <w:rFonts w:eastAsia="华文细黑"/>
            <w:noProof/>
          </w:rPr>
          <w:t>2.2.</w:t>
        </w:r>
        <w:r w:rsidR="00DC174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C1748" w:rsidRPr="006A41E7">
          <w:rPr>
            <w:rStyle w:val="aa"/>
            <w:rFonts w:eastAsia="华文细黑" w:hint="eastAsia"/>
            <w:noProof/>
          </w:rPr>
          <w:t>接口信号电平要求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_Toc394394125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3</w:t>
        </w:r>
        <w:r w:rsidR="00DC1748">
          <w:rPr>
            <w:noProof/>
            <w:webHidden/>
          </w:rPr>
          <w:fldChar w:fldCharType="end"/>
        </w:r>
      </w:hyperlink>
    </w:p>
    <w:p w:rsidR="00DC1748" w:rsidRDefault="00CF2BF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4394126" w:history="1">
        <w:r w:rsidR="00DC1748" w:rsidRPr="006A41E7">
          <w:rPr>
            <w:rStyle w:val="aa"/>
            <w:rFonts w:eastAsia="华文细黑"/>
            <w:noProof/>
          </w:rPr>
          <w:t>2.3.</w:t>
        </w:r>
        <w:r w:rsidR="00DC174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C1748" w:rsidRPr="006A41E7">
          <w:rPr>
            <w:rStyle w:val="aa"/>
            <w:rFonts w:eastAsia="华文细黑" w:hint="eastAsia"/>
            <w:noProof/>
          </w:rPr>
          <w:t>接口信号时序要求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_Toc394394126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3</w:t>
        </w:r>
        <w:r w:rsidR="00DC1748">
          <w:rPr>
            <w:noProof/>
            <w:webHidden/>
          </w:rPr>
          <w:fldChar w:fldCharType="end"/>
        </w:r>
      </w:hyperlink>
    </w:p>
    <w:p w:rsidR="00DC1748" w:rsidRDefault="00CF2BF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4394127" w:history="1">
        <w:r w:rsidR="00DC1748" w:rsidRPr="006A41E7">
          <w:rPr>
            <w:rStyle w:val="aa"/>
            <w:rFonts w:eastAsia="华文细黑"/>
            <w:noProof/>
          </w:rPr>
          <w:t>3.</w:t>
        </w:r>
        <w:r w:rsidR="00DC17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C1748" w:rsidRPr="006A41E7">
          <w:rPr>
            <w:rStyle w:val="aa"/>
            <w:rFonts w:eastAsia="华文细黑" w:hint="eastAsia"/>
            <w:noProof/>
          </w:rPr>
          <w:t>接口协议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_Toc394394127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3</w:t>
        </w:r>
        <w:r w:rsidR="00DC1748">
          <w:rPr>
            <w:noProof/>
            <w:webHidden/>
          </w:rPr>
          <w:fldChar w:fldCharType="end"/>
        </w:r>
      </w:hyperlink>
    </w:p>
    <w:p w:rsidR="00DC1748" w:rsidRDefault="00CF2BF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4394128" w:history="1">
        <w:r w:rsidR="00DC1748" w:rsidRPr="006A41E7">
          <w:rPr>
            <w:rStyle w:val="aa"/>
            <w:rFonts w:eastAsia="华文细黑"/>
            <w:noProof/>
          </w:rPr>
          <w:t>3.1.</w:t>
        </w:r>
        <w:r w:rsidR="00DC174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C1748" w:rsidRPr="006A41E7">
          <w:rPr>
            <w:rStyle w:val="aa"/>
            <w:rFonts w:eastAsia="华文细黑" w:hint="eastAsia"/>
            <w:noProof/>
          </w:rPr>
          <w:t>读寄存器时序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_Toc394394128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3</w:t>
        </w:r>
        <w:r w:rsidR="00DC1748">
          <w:rPr>
            <w:noProof/>
            <w:webHidden/>
          </w:rPr>
          <w:fldChar w:fldCharType="end"/>
        </w:r>
      </w:hyperlink>
    </w:p>
    <w:p w:rsidR="00DC1748" w:rsidRDefault="00CF2BF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4394129" w:history="1">
        <w:r w:rsidR="00DC1748" w:rsidRPr="006A41E7">
          <w:rPr>
            <w:rStyle w:val="aa"/>
            <w:rFonts w:eastAsia="华文细黑"/>
            <w:noProof/>
          </w:rPr>
          <w:t>3.2.</w:t>
        </w:r>
        <w:r w:rsidR="00DC174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C1748" w:rsidRPr="006A41E7">
          <w:rPr>
            <w:rStyle w:val="aa"/>
            <w:rFonts w:eastAsia="华文细黑" w:hint="eastAsia"/>
            <w:noProof/>
          </w:rPr>
          <w:t>写寄存器时序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_Toc394394129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3</w:t>
        </w:r>
        <w:r w:rsidR="00DC1748">
          <w:rPr>
            <w:noProof/>
            <w:webHidden/>
          </w:rPr>
          <w:fldChar w:fldCharType="end"/>
        </w:r>
      </w:hyperlink>
    </w:p>
    <w:p w:rsidR="00DC1748" w:rsidRDefault="00CF2BF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4394130" w:history="1">
        <w:r w:rsidR="00DC1748" w:rsidRPr="006A41E7">
          <w:rPr>
            <w:rStyle w:val="aa"/>
            <w:rFonts w:eastAsia="华文细黑"/>
            <w:noProof/>
          </w:rPr>
          <w:t>4.</w:t>
        </w:r>
        <w:r w:rsidR="00DC17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C1748" w:rsidRPr="006A41E7">
          <w:rPr>
            <w:rStyle w:val="aa"/>
            <w:rFonts w:eastAsia="华文细黑" w:hint="eastAsia"/>
            <w:noProof/>
          </w:rPr>
          <w:t>接口寄存器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_Toc394394130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4</w:t>
        </w:r>
        <w:r w:rsidR="00DC1748">
          <w:rPr>
            <w:noProof/>
            <w:webHidden/>
          </w:rPr>
          <w:fldChar w:fldCharType="end"/>
        </w:r>
      </w:hyperlink>
    </w:p>
    <w:p w:rsidR="00DC1748" w:rsidRDefault="00CF2BF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4394131" w:history="1">
        <w:r w:rsidR="00DC1748" w:rsidRPr="006A41E7">
          <w:rPr>
            <w:rStyle w:val="aa"/>
            <w:rFonts w:eastAsia="华文细黑"/>
            <w:noProof/>
          </w:rPr>
          <w:t>5.</w:t>
        </w:r>
        <w:r w:rsidR="00DC17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C1748" w:rsidRPr="006A41E7">
          <w:rPr>
            <w:rStyle w:val="aa"/>
            <w:rFonts w:eastAsia="华文细黑" w:hint="eastAsia"/>
            <w:noProof/>
          </w:rPr>
          <w:t>修订历史</w:t>
        </w:r>
        <w:r w:rsidR="00DC1748">
          <w:rPr>
            <w:noProof/>
            <w:webHidden/>
          </w:rPr>
          <w:tab/>
        </w:r>
        <w:r w:rsidR="00DC1748">
          <w:rPr>
            <w:noProof/>
            <w:webHidden/>
          </w:rPr>
          <w:fldChar w:fldCharType="begin"/>
        </w:r>
        <w:r w:rsidR="00DC1748">
          <w:rPr>
            <w:noProof/>
            <w:webHidden/>
          </w:rPr>
          <w:instrText xml:space="preserve"> PAGEREF _Toc394394131 \h </w:instrText>
        </w:r>
        <w:r w:rsidR="00DC1748">
          <w:rPr>
            <w:noProof/>
            <w:webHidden/>
          </w:rPr>
        </w:r>
        <w:r w:rsidR="00DC1748">
          <w:rPr>
            <w:noProof/>
            <w:webHidden/>
          </w:rPr>
          <w:fldChar w:fldCharType="separate"/>
        </w:r>
        <w:r w:rsidR="00DC1748">
          <w:rPr>
            <w:noProof/>
            <w:webHidden/>
          </w:rPr>
          <w:t>4</w:t>
        </w:r>
        <w:r w:rsidR="00DC1748">
          <w:rPr>
            <w:noProof/>
            <w:webHidden/>
          </w:rPr>
          <w:fldChar w:fldCharType="end"/>
        </w:r>
      </w:hyperlink>
    </w:p>
    <w:p w:rsidR="00993797" w:rsidRPr="00EE287B" w:rsidRDefault="007F37A3" w:rsidP="00EE287B">
      <w:pPr>
        <w:pStyle w:val="HD1"/>
        <w:spacing w:line="300" w:lineRule="auto"/>
        <w:rPr>
          <w:rFonts w:eastAsia="华文细黑"/>
        </w:rPr>
      </w:pPr>
      <w:r w:rsidRPr="00EE287B">
        <w:rPr>
          <w:rFonts w:eastAsia="华文细黑"/>
        </w:rPr>
        <w:fldChar w:fldCharType="end"/>
      </w:r>
    </w:p>
    <w:p w:rsidR="00993797" w:rsidRPr="00EE287B" w:rsidRDefault="00993797" w:rsidP="00EE287B">
      <w:pPr>
        <w:pStyle w:val="HD1"/>
        <w:spacing w:line="300" w:lineRule="auto"/>
        <w:ind w:firstLine="0"/>
        <w:jc w:val="center"/>
        <w:rPr>
          <w:rFonts w:eastAsia="华文细黑"/>
          <w:b/>
          <w:sz w:val="32"/>
        </w:rPr>
      </w:pPr>
    </w:p>
    <w:p w:rsidR="00993797" w:rsidRPr="00EE287B" w:rsidRDefault="00993797" w:rsidP="00EE287B">
      <w:pPr>
        <w:pStyle w:val="HD1"/>
        <w:spacing w:line="300" w:lineRule="auto"/>
        <w:ind w:firstLine="0"/>
        <w:jc w:val="center"/>
        <w:rPr>
          <w:rFonts w:eastAsia="华文细黑"/>
          <w:b/>
          <w:sz w:val="32"/>
        </w:rPr>
        <w:sectPr w:rsidR="00993797" w:rsidRPr="00EE287B" w:rsidSect="00D24D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F538E" w:rsidRPr="00EE287B" w:rsidRDefault="004F538E" w:rsidP="00EE287B">
      <w:pPr>
        <w:pStyle w:val="1"/>
        <w:spacing w:line="300" w:lineRule="auto"/>
        <w:rPr>
          <w:rFonts w:eastAsia="华文细黑"/>
        </w:rPr>
      </w:pPr>
      <w:bookmarkStart w:id="1" w:name="_Toc394394122"/>
      <w:r w:rsidRPr="00EE287B">
        <w:rPr>
          <w:rFonts w:eastAsia="华文细黑"/>
        </w:rPr>
        <w:lastRenderedPageBreak/>
        <w:t>概述</w:t>
      </w:r>
      <w:bookmarkEnd w:id="1"/>
    </w:p>
    <w:p w:rsidR="00993797" w:rsidRDefault="006D256F" w:rsidP="00EE287B">
      <w:pPr>
        <w:pStyle w:val="1"/>
        <w:spacing w:line="300" w:lineRule="auto"/>
        <w:rPr>
          <w:rFonts w:eastAsia="华文细黑"/>
        </w:rPr>
      </w:pPr>
      <w:bookmarkStart w:id="2" w:name="_Toc394394123"/>
      <w:r>
        <w:rPr>
          <w:rFonts w:eastAsia="华文细黑" w:hint="eastAsia"/>
        </w:rPr>
        <w:t>接口信号描述</w:t>
      </w:r>
      <w:bookmarkEnd w:id="2"/>
    </w:p>
    <w:p w:rsidR="006D256F" w:rsidRPr="00EE287B" w:rsidRDefault="006D256F" w:rsidP="006D256F">
      <w:pPr>
        <w:pStyle w:val="2"/>
        <w:spacing w:line="300" w:lineRule="auto"/>
        <w:rPr>
          <w:rFonts w:ascii="Times New Roman" w:eastAsia="华文细黑" w:hAnsi="Times New Roman"/>
        </w:rPr>
      </w:pPr>
      <w:bookmarkStart w:id="3" w:name="_Toc394394124"/>
      <w:r>
        <w:rPr>
          <w:rFonts w:ascii="Times New Roman" w:eastAsia="华文细黑" w:hAnsi="Times New Roman" w:hint="eastAsia"/>
        </w:rPr>
        <w:t>接口信号列表</w:t>
      </w:r>
      <w:bookmarkEnd w:id="3"/>
    </w:p>
    <w:p w:rsidR="006D256F" w:rsidRDefault="006D256F" w:rsidP="006D256F">
      <w:pPr>
        <w:pStyle w:val="2"/>
        <w:spacing w:line="300" w:lineRule="auto"/>
        <w:rPr>
          <w:rFonts w:ascii="Times New Roman" w:eastAsia="华文细黑" w:hAnsi="Times New Roman"/>
        </w:rPr>
      </w:pPr>
      <w:bookmarkStart w:id="4" w:name="_Toc394394125"/>
      <w:r>
        <w:rPr>
          <w:rFonts w:ascii="Times New Roman" w:eastAsia="华文细黑" w:hAnsi="Times New Roman" w:hint="eastAsia"/>
        </w:rPr>
        <w:t>接口信号电平要求</w:t>
      </w:r>
      <w:bookmarkEnd w:id="4"/>
    </w:p>
    <w:p w:rsidR="006D256F" w:rsidRDefault="006D256F" w:rsidP="006D256F">
      <w:pPr>
        <w:pStyle w:val="2"/>
        <w:spacing w:line="300" w:lineRule="auto"/>
        <w:rPr>
          <w:rFonts w:ascii="Times New Roman" w:eastAsia="华文细黑" w:hAnsi="Times New Roman"/>
        </w:rPr>
      </w:pPr>
      <w:bookmarkStart w:id="5" w:name="_Toc394394126"/>
      <w:r>
        <w:rPr>
          <w:rFonts w:ascii="Times New Roman" w:eastAsia="华文细黑" w:hAnsi="Times New Roman" w:hint="eastAsia"/>
        </w:rPr>
        <w:t>接口信号时序要求</w:t>
      </w:r>
      <w:bookmarkEnd w:id="5"/>
    </w:p>
    <w:p w:rsidR="00EE2D18" w:rsidRPr="00EE2D18" w:rsidRDefault="006D256F" w:rsidP="00EE2D18">
      <w:pPr>
        <w:pStyle w:val="1"/>
        <w:spacing w:line="300" w:lineRule="auto"/>
        <w:rPr>
          <w:rFonts w:eastAsia="华文细黑"/>
        </w:rPr>
      </w:pPr>
      <w:bookmarkStart w:id="6" w:name="_Toc394394127"/>
      <w:r>
        <w:rPr>
          <w:rFonts w:eastAsia="华文细黑" w:hint="eastAsia"/>
        </w:rPr>
        <w:t>接口协议</w:t>
      </w:r>
      <w:bookmarkEnd w:id="6"/>
    </w:p>
    <w:p w:rsidR="003E1362" w:rsidRDefault="003E1362" w:rsidP="003E1362">
      <w:pPr>
        <w:pStyle w:val="af6"/>
        <w:rPr>
          <w:rFonts w:ascii="Times New Roman" w:hAnsi="Times New Roman" w:cs="Times New Roman"/>
          <w:i w:val="0"/>
          <w:color w:val="auto"/>
          <w:szCs w:val="24"/>
        </w:rPr>
      </w:pPr>
    </w:p>
    <w:p w:rsidR="003E1362" w:rsidRDefault="003E1362" w:rsidP="003E1362">
      <w:pPr>
        <w:pStyle w:val="2"/>
        <w:tabs>
          <w:tab w:val="clear" w:pos="567"/>
        </w:tabs>
        <w:spacing w:before="240" w:after="120" w:line="360" w:lineRule="auto"/>
      </w:pPr>
      <w:bookmarkStart w:id="7" w:name="_Toc395008697"/>
      <w:r>
        <w:rPr>
          <w:rFonts w:hint="eastAsia"/>
        </w:rPr>
        <w:t>SPI</w:t>
      </w:r>
      <w:r>
        <w:rPr>
          <w:rFonts w:hint="eastAsia"/>
        </w:rPr>
        <w:t>协议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0"/>
      </w:tblGrid>
      <w:tr w:rsidR="003E1362" w:rsidRPr="00FC5DF2" w:rsidTr="00CF2BF8">
        <w:trPr>
          <w:trHeight w:val="3569"/>
          <w:jc w:val="center"/>
        </w:trPr>
        <w:tc>
          <w:tcPr>
            <w:tcW w:w="6550" w:type="dxa"/>
            <w:shd w:val="clear" w:color="auto" w:fill="auto"/>
          </w:tcPr>
          <w:p w:rsidR="003E1362" w:rsidRDefault="003E1362" w:rsidP="00CF2BF8">
            <w:pPr>
              <w:pStyle w:val="af6"/>
              <w:keepNext/>
              <w:ind w:firstLineChars="0" w:firstLine="0"/>
              <w:jc w:val="center"/>
            </w:pPr>
            <w:r w:rsidRPr="00305033">
              <w:rPr>
                <w:noProof/>
              </w:rPr>
              <w:drawing>
                <wp:inline distT="0" distB="0" distL="0" distR="0">
                  <wp:extent cx="3840480" cy="228600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8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362" w:rsidRPr="00FC5DF2" w:rsidRDefault="003E1362" w:rsidP="00CF2BF8">
            <w:pPr>
              <w:pStyle w:val="ae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t xml:space="preserve">Figure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noBreakHyphen/>
            </w:r>
            <w:fldSimple w:instr=" SEQ Figure \* ARABIC \s 1 ">
              <w:r>
                <w:rPr>
                  <w:noProof/>
                </w:rPr>
                <w:t>1</w:t>
              </w:r>
            </w:fldSimple>
            <w:r>
              <w:t xml:space="preserve"> SPI</w:t>
            </w:r>
            <w:r>
              <w:rPr>
                <w:rFonts w:hint="eastAsia"/>
              </w:rPr>
              <w:t>协议</w:t>
            </w:r>
          </w:p>
        </w:tc>
      </w:tr>
    </w:tbl>
    <w:p w:rsidR="003E1362" w:rsidRDefault="003E1362" w:rsidP="003E1362">
      <w:pPr>
        <w:pStyle w:val="af6"/>
        <w:rPr>
          <w:rFonts w:ascii="Times New Roman" w:hAnsi="Times New Roman" w:cs="Times New Roman"/>
          <w:i w:val="0"/>
          <w:color w:val="auto"/>
          <w:szCs w:val="24"/>
        </w:rPr>
      </w:pPr>
      <w:r>
        <w:rPr>
          <w:rFonts w:ascii="Times New Roman" w:hAnsi="Times New Roman" w:cs="Times New Roman" w:hint="eastAsia"/>
          <w:i w:val="0"/>
          <w:color w:val="auto"/>
          <w:szCs w:val="24"/>
        </w:rPr>
        <w:t>上图</w:t>
      </w:r>
      <w:r>
        <w:rPr>
          <w:rFonts w:ascii="Times New Roman" w:hAnsi="Times New Roman" w:cs="Times New Roman"/>
          <w:i w:val="0"/>
          <w:color w:val="auto"/>
          <w:szCs w:val="24"/>
        </w:rPr>
        <w:t>是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SPI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协议简要</w:t>
      </w:r>
      <w:r>
        <w:rPr>
          <w:rFonts w:ascii="Times New Roman" w:hAnsi="Times New Roman" w:cs="Times New Roman"/>
          <w:i w:val="0"/>
          <w:color w:val="auto"/>
          <w:szCs w:val="24"/>
        </w:rPr>
        <w:t>说明，本设计中，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POL=0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，</w:t>
      </w:r>
      <w:r>
        <w:rPr>
          <w:rFonts w:ascii="Times New Roman" w:hAnsi="Times New Roman" w:cs="Times New Roman"/>
          <w:i w:val="0"/>
          <w:color w:val="auto"/>
          <w:szCs w:val="24"/>
        </w:rPr>
        <w:t>即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接收端在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SCLK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的</w:t>
      </w:r>
      <w:r>
        <w:rPr>
          <w:rFonts w:ascii="Times New Roman" w:hAnsi="Times New Roman" w:cs="Times New Roman"/>
          <w:i w:val="0"/>
          <w:color w:val="auto"/>
          <w:szCs w:val="24"/>
        </w:rPr>
        <w:t>上升沿采样数据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。</w:t>
      </w:r>
    </w:p>
    <w:p w:rsidR="003E1362" w:rsidRDefault="003E1362" w:rsidP="003E1362">
      <w:pPr>
        <w:pStyle w:val="af6"/>
        <w:rPr>
          <w:rFonts w:ascii="Times New Roman" w:hAnsi="Times New Roman" w:cs="Times New Roman"/>
          <w:i w:val="0"/>
          <w:color w:val="auto"/>
          <w:szCs w:val="24"/>
        </w:rPr>
      </w:pPr>
    </w:p>
    <w:p w:rsidR="003E1362" w:rsidRDefault="003E1362" w:rsidP="003E1362">
      <w:pPr>
        <w:pStyle w:val="af6"/>
        <w:rPr>
          <w:rFonts w:ascii="Times New Roman" w:hAnsi="Times New Roman" w:cs="Times New Roman"/>
          <w:i w:val="0"/>
          <w:color w:val="auto"/>
          <w:szCs w:val="24"/>
        </w:rPr>
      </w:pPr>
      <w:r>
        <w:rPr>
          <w:rFonts w:ascii="Times New Roman" w:hAnsi="Times New Roman" w:cs="Times New Roman" w:hint="eastAsia"/>
          <w:i w:val="0"/>
          <w:color w:val="auto"/>
          <w:szCs w:val="24"/>
        </w:rPr>
        <w:t>在</w:t>
      </w:r>
      <w:r>
        <w:rPr>
          <w:rFonts w:ascii="Times New Roman" w:hAnsi="Times New Roman" w:cs="Times New Roman"/>
          <w:i w:val="0"/>
          <w:color w:val="auto"/>
          <w:szCs w:val="24"/>
        </w:rPr>
        <w:t>本次项目中，我们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对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SPI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协议</w:t>
      </w:r>
      <w:r>
        <w:rPr>
          <w:rFonts w:ascii="Times New Roman" w:hAnsi="Times New Roman" w:cs="Times New Roman"/>
          <w:i w:val="0"/>
          <w:color w:val="auto"/>
          <w:szCs w:val="24"/>
        </w:rPr>
        <w:t>定义如下：</w:t>
      </w:r>
    </w:p>
    <w:p w:rsidR="003E1362" w:rsidRDefault="003E1362" w:rsidP="003E1362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通信</w:t>
      </w:r>
      <w:r>
        <w:t>包含</w:t>
      </w:r>
      <w:r>
        <w:rPr>
          <w:rFonts w:hint="eastAsia"/>
        </w:rPr>
        <w:t>64</w:t>
      </w:r>
      <w:r>
        <w:t>bits</w:t>
      </w:r>
      <w:r>
        <w:t>，包括</w:t>
      </w:r>
      <w:r>
        <w:rPr>
          <w:rFonts w:hint="eastAsia"/>
        </w:rPr>
        <w:t>16</w:t>
      </w:r>
      <w:r>
        <w:t>bit</w:t>
      </w:r>
      <w:r>
        <w:t>读写标志、</w:t>
      </w:r>
      <w:r>
        <w:rPr>
          <w:rFonts w:hint="eastAsia"/>
        </w:rPr>
        <w:t>16</w:t>
      </w:r>
      <w:r>
        <w:t>bit</w:t>
      </w:r>
      <w:r>
        <w:t>地址和</w:t>
      </w:r>
      <w:r>
        <w:rPr>
          <w:rFonts w:hint="eastAsia"/>
        </w:rPr>
        <w:t>32</w:t>
      </w:r>
      <w:r>
        <w:t>bit</w:t>
      </w:r>
      <w:r>
        <w:t>数据</w:t>
      </w:r>
    </w:p>
    <w:p w:rsidR="003E1362" w:rsidRDefault="003E1362" w:rsidP="003E1362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分读写</w:t>
      </w:r>
      <w:r>
        <w:rPr>
          <w:rFonts w:hint="eastAsia"/>
        </w:rPr>
        <w:t>2</w:t>
      </w:r>
      <w:r>
        <w:rPr>
          <w:rFonts w:hint="eastAsia"/>
        </w:rPr>
        <w:t>种时序，读</w:t>
      </w:r>
      <w:r>
        <w:t>时序和写时序</w:t>
      </w:r>
    </w:p>
    <w:p w:rsidR="003E1362" w:rsidRPr="00617D03" w:rsidRDefault="003E1362" w:rsidP="003E1362">
      <w:r w:rsidRPr="00617D03">
        <w:rPr>
          <w:rFonts w:hint="eastAsia"/>
        </w:rPr>
        <w:tab/>
        <w:t>3</w:t>
      </w:r>
      <w:r w:rsidRPr="00617D03">
        <w:rPr>
          <w:rFonts w:hint="eastAsia"/>
        </w:rPr>
        <w:t>、</w:t>
      </w:r>
      <w:r w:rsidRPr="00617D03">
        <w:rPr>
          <w:rFonts w:hint="eastAsia"/>
        </w:rPr>
        <w:tab/>
      </w:r>
      <w:r w:rsidRPr="00617D03">
        <w:rPr>
          <w:rFonts w:hint="eastAsia"/>
        </w:rPr>
        <w:t>写地址标志：</w:t>
      </w:r>
      <w:r w:rsidRPr="00617D03">
        <w:rPr>
          <w:rFonts w:hint="eastAsia"/>
        </w:rPr>
        <w:t>16</w:t>
      </w:r>
      <w:r w:rsidRPr="00617D03">
        <w:t>’</w:t>
      </w:r>
      <w:r w:rsidRPr="00617D03">
        <w:rPr>
          <w:rFonts w:hint="eastAsia"/>
        </w:rPr>
        <w:t>h8000</w:t>
      </w:r>
    </w:p>
    <w:p w:rsidR="003E1362" w:rsidRPr="00617D03" w:rsidRDefault="003E1362" w:rsidP="003E1362">
      <w:r w:rsidRPr="00617D03">
        <w:rPr>
          <w:rFonts w:hint="eastAsia"/>
        </w:rPr>
        <w:tab/>
      </w:r>
      <w:r w:rsidRPr="00617D03">
        <w:rPr>
          <w:rFonts w:hint="eastAsia"/>
        </w:rPr>
        <w:t xml:space="preserve">　</w:t>
      </w:r>
      <w:r w:rsidRPr="00617D03">
        <w:rPr>
          <w:rFonts w:hint="eastAsia"/>
        </w:rPr>
        <w:tab/>
      </w:r>
      <w:r w:rsidRPr="00617D03">
        <w:rPr>
          <w:rFonts w:hint="eastAsia"/>
        </w:rPr>
        <w:t>读地址标志：</w:t>
      </w:r>
      <w:r w:rsidRPr="00617D03">
        <w:rPr>
          <w:rFonts w:hint="eastAsia"/>
        </w:rPr>
        <w:t>16</w:t>
      </w:r>
      <w:r w:rsidRPr="00617D03">
        <w:t>’</w:t>
      </w:r>
      <w:r w:rsidRPr="00617D03">
        <w:rPr>
          <w:rFonts w:hint="eastAsia"/>
        </w:rPr>
        <w:t>h8001</w:t>
      </w:r>
    </w:p>
    <w:p w:rsidR="003E1362" w:rsidRDefault="003E1362" w:rsidP="003E1362">
      <w:pPr>
        <w:pStyle w:val="a9"/>
        <w:numPr>
          <w:ilvl w:val="0"/>
          <w:numId w:val="5"/>
        </w:numPr>
        <w:ind w:left="426" w:firstLineChars="0" w:firstLine="0"/>
      </w:pPr>
      <w:r>
        <w:rPr>
          <w:rFonts w:hint="eastAsia"/>
        </w:rPr>
        <w:lastRenderedPageBreak/>
        <w:t>MSB</w:t>
      </w:r>
      <w:r>
        <w:rPr>
          <w:rFonts w:hint="eastAsia"/>
        </w:rPr>
        <w:t>最先</w:t>
      </w:r>
      <w:r>
        <w:t>出现在</w:t>
      </w:r>
      <w:r>
        <w:rPr>
          <w:rFonts w:hint="eastAsia"/>
        </w:rPr>
        <w:t>SPI</w:t>
      </w:r>
      <w:r>
        <w:rPr>
          <w:rFonts w:hint="eastAsia"/>
        </w:rPr>
        <w:t>总线</w:t>
      </w:r>
      <w:r>
        <w:t>上</w:t>
      </w:r>
    </w:p>
    <w:p w:rsidR="003E1362" w:rsidRDefault="003E1362" w:rsidP="003E1362">
      <w:pPr>
        <w:ind w:left="426"/>
      </w:pPr>
    </w:p>
    <w:p w:rsidR="006F6A00" w:rsidRDefault="006F6A00" w:rsidP="006F6A00">
      <w:pPr>
        <w:pStyle w:val="2"/>
        <w:tabs>
          <w:tab w:val="clear" w:pos="567"/>
        </w:tabs>
        <w:spacing w:before="240" w:after="120" w:line="360" w:lineRule="auto"/>
      </w:pPr>
      <w:r>
        <w:rPr>
          <w:rFonts w:hint="eastAsia"/>
        </w:rPr>
        <w:t>引脚定义</w:t>
      </w:r>
    </w:p>
    <w:p w:rsidR="006F6A00" w:rsidRPr="00925E82" w:rsidRDefault="006F6A00" w:rsidP="006F6A00">
      <w:r>
        <w:rPr>
          <w:rFonts w:hint="eastAsia"/>
        </w:rPr>
        <w:t>SPI</w:t>
      </w:r>
      <w:r>
        <w:rPr>
          <w:rFonts w:hint="eastAsia"/>
        </w:rPr>
        <w:t>信号定义如下表：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51"/>
        <w:gridCol w:w="5862"/>
      </w:tblGrid>
      <w:tr w:rsidR="006F6A00" w:rsidTr="00CF2BF8">
        <w:tc>
          <w:tcPr>
            <w:tcW w:w="959" w:type="dxa"/>
            <w:shd w:val="clear" w:color="auto" w:fill="8EAADB"/>
          </w:tcPr>
          <w:p w:rsidR="006F6A00" w:rsidRDefault="006F6A00" w:rsidP="00CF2BF8">
            <w:r>
              <w:rPr>
                <w:rFonts w:hint="eastAsia"/>
              </w:rPr>
              <w:t>信号名</w:t>
            </w:r>
          </w:p>
        </w:tc>
        <w:tc>
          <w:tcPr>
            <w:tcW w:w="851" w:type="dxa"/>
            <w:shd w:val="clear" w:color="auto" w:fill="8EAADB"/>
          </w:tcPr>
          <w:p w:rsidR="006F6A00" w:rsidRDefault="006F6A00" w:rsidP="00CF2BF8">
            <w:r>
              <w:rPr>
                <w:rFonts w:hint="eastAsia"/>
              </w:rPr>
              <w:t>位宽</w:t>
            </w:r>
          </w:p>
        </w:tc>
        <w:tc>
          <w:tcPr>
            <w:tcW w:w="5862" w:type="dxa"/>
            <w:shd w:val="clear" w:color="auto" w:fill="8EAADB"/>
          </w:tcPr>
          <w:p w:rsidR="006F6A00" w:rsidRDefault="006F6A00" w:rsidP="00CF2BF8">
            <w:r>
              <w:rPr>
                <w:rFonts w:hint="eastAsia"/>
              </w:rPr>
              <w:t>描述</w:t>
            </w:r>
          </w:p>
        </w:tc>
      </w:tr>
      <w:tr w:rsidR="006F6A00" w:rsidTr="00CF2BF8">
        <w:tc>
          <w:tcPr>
            <w:tcW w:w="959" w:type="dxa"/>
            <w:shd w:val="clear" w:color="auto" w:fill="auto"/>
          </w:tcPr>
          <w:p w:rsidR="006F6A00" w:rsidRDefault="006F6A00" w:rsidP="00CF2BF8">
            <w:r>
              <w:rPr>
                <w:rFonts w:hint="eastAsia"/>
              </w:rPr>
              <w:t>sclk</w:t>
            </w:r>
          </w:p>
        </w:tc>
        <w:tc>
          <w:tcPr>
            <w:tcW w:w="851" w:type="dxa"/>
            <w:shd w:val="clear" w:color="auto" w:fill="auto"/>
          </w:tcPr>
          <w:p w:rsidR="006F6A00" w:rsidRDefault="006F6A00" w:rsidP="00CF2BF8">
            <w:r>
              <w:rPr>
                <w:rFonts w:hint="eastAsia"/>
              </w:rPr>
              <w:t>1bit</w:t>
            </w:r>
          </w:p>
        </w:tc>
        <w:tc>
          <w:tcPr>
            <w:tcW w:w="5862" w:type="dxa"/>
            <w:shd w:val="clear" w:color="auto" w:fill="auto"/>
          </w:tcPr>
          <w:p w:rsidR="006F6A00" w:rsidRDefault="006F6A00" w:rsidP="00CF2BF8"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时钟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3014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输入</w:t>
            </w:r>
          </w:p>
        </w:tc>
      </w:tr>
      <w:tr w:rsidR="006F6A00" w:rsidTr="00CF2BF8">
        <w:tc>
          <w:tcPr>
            <w:tcW w:w="959" w:type="dxa"/>
            <w:shd w:val="clear" w:color="auto" w:fill="auto"/>
          </w:tcPr>
          <w:p w:rsidR="006F6A00" w:rsidRDefault="006F6A00" w:rsidP="00CF2BF8">
            <w:r>
              <w:t>c</w:t>
            </w:r>
            <w:r>
              <w:rPr>
                <w:rFonts w:hint="eastAsia"/>
              </w:rPr>
              <w:t>s</w:t>
            </w:r>
          </w:p>
        </w:tc>
        <w:tc>
          <w:tcPr>
            <w:tcW w:w="851" w:type="dxa"/>
            <w:shd w:val="clear" w:color="auto" w:fill="auto"/>
          </w:tcPr>
          <w:p w:rsidR="006F6A00" w:rsidRDefault="006F6A00" w:rsidP="00CF2BF8">
            <w:r>
              <w:rPr>
                <w:rFonts w:hint="eastAsia"/>
              </w:rPr>
              <w:t>1bit</w:t>
            </w:r>
          </w:p>
        </w:tc>
        <w:tc>
          <w:tcPr>
            <w:tcW w:w="5862" w:type="dxa"/>
            <w:shd w:val="clear" w:color="auto" w:fill="auto"/>
          </w:tcPr>
          <w:p w:rsidR="006F6A00" w:rsidRDefault="006F6A00" w:rsidP="00CF2BF8"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3014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FPGA</w:t>
            </w:r>
            <w:r w:rsidR="00A20775">
              <w:rPr>
                <w:rFonts w:hint="eastAsia"/>
              </w:rPr>
              <w:t>输入，低有效</w:t>
            </w:r>
          </w:p>
        </w:tc>
      </w:tr>
      <w:tr w:rsidR="006F6A00" w:rsidTr="00CF2BF8">
        <w:tc>
          <w:tcPr>
            <w:tcW w:w="959" w:type="dxa"/>
            <w:shd w:val="clear" w:color="auto" w:fill="auto"/>
          </w:tcPr>
          <w:p w:rsidR="006F6A00" w:rsidRDefault="006F6A00" w:rsidP="00CF2BF8">
            <w:r>
              <w:t>m</w:t>
            </w:r>
            <w:r>
              <w:rPr>
                <w:rFonts w:hint="eastAsia"/>
              </w:rPr>
              <w:t>osi</w:t>
            </w:r>
          </w:p>
        </w:tc>
        <w:tc>
          <w:tcPr>
            <w:tcW w:w="851" w:type="dxa"/>
            <w:shd w:val="clear" w:color="auto" w:fill="auto"/>
          </w:tcPr>
          <w:p w:rsidR="006F6A00" w:rsidRDefault="006F6A00" w:rsidP="00CF2BF8">
            <w:r>
              <w:rPr>
                <w:rFonts w:hint="eastAsia"/>
              </w:rPr>
              <w:t>1bit</w:t>
            </w:r>
          </w:p>
        </w:tc>
        <w:tc>
          <w:tcPr>
            <w:tcW w:w="5862" w:type="dxa"/>
            <w:shd w:val="clear" w:color="auto" w:fill="auto"/>
          </w:tcPr>
          <w:p w:rsidR="006F6A00" w:rsidRDefault="006F6A00" w:rsidP="00CF2BF8"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数据线，</w:t>
            </w:r>
            <w:r>
              <w:rPr>
                <w:rFonts w:hint="eastAsia"/>
              </w:rPr>
              <w:t>3014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输入</w:t>
            </w:r>
          </w:p>
        </w:tc>
      </w:tr>
      <w:tr w:rsidR="006F6A00" w:rsidTr="00CF2BF8">
        <w:tc>
          <w:tcPr>
            <w:tcW w:w="959" w:type="dxa"/>
            <w:shd w:val="clear" w:color="auto" w:fill="auto"/>
          </w:tcPr>
          <w:p w:rsidR="006F6A00" w:rsidRDefault="006F6A00" w:rsidP="00CF2BF8">
            <w:r>
              <w:t>m</w:t>
            </w:r>
            <w:r>
              <w:rPr>
                <w:rFonts w:hint="eastAsia"/>
              </w:rPr>
              <w:t>iso</w:t>
            </w:r>
          </w:p>
        </w:tc>
        <w:tc>
          <w:tcPr>
            <w:tcW w:w="851" w:type="dxa"/>
            <w:shd w:val="clear" w:color="auto" w:fill="auto"/>
          </w:tcPr>
          <w:p w:rsidR="006F6A00" w:rsidRDefault="006F6A00" w:rsidP="00CF2BF8">
            <w:r>
              <w:rPr>
                <w:rFonts w:hint="eastAsia"/>
              </w:rPr>
              <w:t>1bit</w:t>
            </w:r>
          </w:p>
        </w:tc>
        <w:tc>
          <w:tcPr>
            <w:tcW w:w="5862" w:type="dxa"/>
            <w:shd w:val="clear" w:color="auto" w:fill="auto"/>
          </w:tcPr>
          <w:p w:rsidR="006F6A00" w:rsidRDefault="006F6A00" w:rsidP="00CF2BF8"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数据线，</w:t>
            </w:r>
            <w:r>
              <w:rPr>
                <w:rFonts w:hint="eastAsia"/>
              </w:rPr>
              <w:t>3014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输出</w:t>
            </w:r>
          </w:p>
        </w:tc>
      </w:tr>
    </w:tbl>
    <w:p w:rsidR="006F6A00" w:rsidRDefault="006F6A00" w:rsidP="006F6A00">
      <w:pPr>
        <w:pStyle w:val="af6"/>
        <w:rPr>
          <w:rFonts w:ascii="Times New Roman" w:hAnsi="Times New Roman" w:cs="Times New Roman"/>
          <w:i w:val="0"/>
          <w:color w:val="auto"/>
          <w:szCs w:val="24"/>
        </w:rPr>
      </w:pPr>
    </w:p>
    <w:p w:rsidR="006F6A00" w:rsidRDefault="006F6A00" w:rsidP="006F6A00">
      <w:pPr>
        <w:pStyle w:val="af6"/>
        <w:rPr>
          <w:rFonts w:ascii="Times New Roman" w:hAnsi="Times New Roman" w:cs="Times New Roman"/>
          <w:i w:val="0"/>
          <w:color w:val="auto"/>
          <w:szCs w:val="24"/>
        </w:rPr>
      </w:pPr>
      <w:r>
        <w:rPr>
          <w:rFonts w:ascii="Times New Roman" w:hAnsi="Times New Roman" w:cs="Times New Roman" w:hint="eastAsia"/>
          <w:i w:val="0"/>
          <w:color w:val="auto"/>
          <w:szCs w:val="24"/>
        </w:rPr>
        <w:t>3014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为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SPI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主器件</w:t>
      </w:r>
      <w:r>
        <w:rPr>
          <w:rFonts w:ascii="Times New Roman" w:hAnsi="Times New Roman" w:cs="Times New Roman"/>
          <w:i w:val="0"/>
          <w:color w:val="auto"/>
          <w:szCs w:val="24"/>
        </w:rPr>
        <w:t>，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FPGA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为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SPI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的</w:t>
      </w:r>
      <w:r>
        <w:rPr>
          <w:rFonts w:ascii="Times New Roman" w:hAnsi="Times New Roman" w:cs="Times New Roman"/>
          <w:i w:val="0"/>
          <w:color w:val="auto"/>
          <w:szCs w:val="24"/>
        </w:rPr>
        <w:t>从器件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。</w:t>
      </w:r>
    </w:p>
    <w:p w:rsidR="006F6A00" w:rsidRPr="006F6A00" w:rsidRDefault="006F6A00" w:rsidP="003E1362">
      <w:pPr>
        <w:ind w:left="426"/>
      </w:pPr>
    </w:p>
    <w:p w:rsidR="003E1362" w:rsidRDefault="003E1362" w:rsidP="003E1362">
      <w:pPr>
        <w:pStyle w:val="2"/>
        <w:spacing w:line="300" w:lineRule="auto"/>
        <w:rPr>
          <w:rFonts w:ascii="Times New Roman" w:eastAsia="华文细黑" w:hAnsi="Times New Roman"/>
        </w:rPr>
      </w:pPr>
      <w:bookmarkStart w:id="8" w:name="_Toc394394128"/>
      <w:r>
        <w:rPr>
          <w:rFonts w:ascii="Times New Roman" w:eastAsia="华文细黑" w:hAnsi="Times New Roman" w:hint="eastAsia"/>
        </w:rPr>
        <w:t>读寄存器时序</w:t>
      </w:r>
      <w:bookmarkEnd w:id="8"/>
    </w:p>
    <w:p w:rsidR="003E1362" w:rsidRDefault="003E1362" w:rsidP="003E1362">
      <w:pPr>
        <w:ind w:left="426"/>
      </w:pPr>
    </w:p>
    <w:p w:rsidR="003E1362" w:rsidRPr="00782F3E" w:rsidRDefault="003E1362" w:rsidP="003E1362">
      <w:pPr>
        <w:pStyle w:val="a9"/>
        <w:ind w:left="426"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1"/>
      </w:tblGrid>
      <w:tr w:rsidR="003E1362" w:rsidRPr="00FC5DF2" w:rsidTr="00CF2BF8">
        <w:trPr>
          <w:trHeight w:val="4557"/>
          <w:jc w:val="center"/>
        </w:trPr>
        <w:tc>
          <w:tcPr>
            <w:tcW w:w="7501" w:type="dxa"/>
            <w:shd w:val="clear" w:color="auto" w:fill="auto"/>
          </w:tcPr>
          <w:p w:rsidR="003E1362" w:rsidRDefault="003E1362" w:rsidP="00CF2BF8">
            <w:pPr>
              <w:pStyle w:val="af6"/>
              <w:keepNext/>
              <w:ind w:firstLineChars="0" w:firstLine="0"/>
              <w:jc w:val="center"/>
            </w:pPr>
            <w:r>
              <w:object w:dxaOrig="7741" w:dyaOrig="50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75pt;height:234.75pt" o:ole="">
                  <v:imagedata r:id="rId9" o:title=""/>
                </v:shape>
                <o:OLEObject Type="Embed" ProgID="Visio.Drawing.11" ShapeID="_x0000_i1025" DrawAspect="Content" ObjectID="_1468827744" r:id="rId10"/>
              </w:object>
            </w:r>
          </w:p>
          <w:p w:rsidR="003E1362" w:rsidRPr="004179FD" w:rsidRDefault="003E1362" w:rsidP="00CF2BF8">
            <w:pPr>
              <w:pStyle w:val="ae"/>
              <w:jc w:val="center"/>
            </w:pPr>
            <w:r>
              <w:t xml:space="preserve">Figure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noBreakHyphen/>
            </w:r>
            <w:fldSimple w:instr=" SEQ Figure \* ARABIC \s 1 ">
              <w:r>
                <w:rPr>
                  <w:noProof/>
                </w:rPr>
                <w:t>2</w:t>
              </w:r>
            </w:fldSimple>
            <w:r>
              <w:t xml:space="preserve"> </w:t>
            </w:r>
            <w:r>
              <w:rPr>
                <w:rFonts w:hint="eastAsia"/>
              </w:rPr>
              <w:t>写时序</w:t>
            </w:r>
          </w:p>
        </w:tc>
      </w:tr>
    </w:tbl>
    <w:p w:rsidR="003E1362" w:rsidRDefault="00957488" w:rsidP="003E1362">
      <w:pPr>
        <w:pStyle w:val="af6"/>
        <w:rPr>
          <w:rFonts w:ascii="Times New Roman" w:hAnsi="Times New Roman" w:cs="Times New Roman"/>
          <w:i w:val="0"/>
          <w:color w:val="auto"/>
          <w:szCs w:val="24"/>
        </w:rPr>
      </w:pPr>
      <w:r>
        <w:rPr>
          <w:rFonts w:ascii="Times New Roman" w:hAnsi="Times New Roman" w:cs="Times New Roman" w:hint="eastAsia"/>
          <w:i w:val="0"/>
          <w:color w:val="auto"/>
          <w:szCs w:val="24"/>
        </w:rPr>
        <w:t>上图</w:t>
      </w:r>
      <w:r>
        <w:rPr>
          <w:rFonts w:ascii="Times New Roman" w:hAnsi="Times New Roman" w:cs="Times New Roman"/>
          <w:i w:val="0"/>
          <w:color w:val="auto"/>
          <w:szCs w:val="24"/>
        </w:rPr>
        <w:t>是典型的写操作，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CS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拉低</w:t>
      </w:r>
      <w:r>
        <w:rPr>
          <w:rFonts w:ascii="Times New Roman" w:hAnsi="Times New Roman" w:cs="Times New Roman"/>
          <w:i w:val="0"/>
          <w:color w:val="auto"/>
          <w:szCs w:val="24"/>
        </w:rPr>
        <w:t>表示选中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FPGA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，</w:t>
      </w:r>
      <w:r>
        <w:rPr>
          <w:rFonts w:ascii="Times New Roman" w:hAnsi="Times New Roman" w:cs="Times New Roman"/>
          <w:i w:val="0"/>
          <w:color w:val="auto"/>
          <w:szCs w:val="24"/>
        </w:rPr>
        <w:t>主机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首先</w:t>
      </w:r>
      <w:r>
        <w:rPr>
          <w:rFonts w:ascii="Times New Roman" w:hAnsi="Times New Roman" w:cs="Times New Roman"/>
          <w:i w:val="0"/>
          <w:color w:val="auto"/>
          <w:szCs w:val="24"/>
        </w:rPr>
        <w:t>发出写地址标志</w:t>
      </w:r>
      <w:r>
        <w:rPr>
          <w:rFonts w:ascii="Times New Roman" w:hAnsi="Times New Roman" w:cs="Times New Roman" w:hint="eastAsia"/>
          <w:i w:val="0"/>
          <w:color w:val="auto"/>
          <w:szCs w:val="24"/>
        </w:rPr>
        <w:t>(</w:t>
      </w:r>
      <w:r>
        <w:rPr>
          <w:rFonts w:ascii="Times New Roman" w:hAnsi="Times New Roman" w:cs="Times New Roman"/>
          <w:i w:val="0"/>
          <w:color w:val="auto"/>
          <w:szCs w:val="24"/>
        </w:rPr>
        <w:t>0x8000</w:t>
      </w:r>
      <w:r w:rsidR="003E2982">
        <w:rPr>
          <w:rFonts w:ascii="Times New Roman" w:hAnsi="Times New Roman" w:cs="Times New Roman"/>
          <w:i w:val="0"/>
          <w:color w:val="auto"/>
          <w:szCs w:val="24"/>
        </w:rPr>
        <w:t>)</w:t>
      </w:r>
      <w:r w:rsidR="00F8192C">
        <w:rPr>
          <w:rFonts w:ascii="Times New Roman" w:hAnsi="Times New Roman" w:cs="Times New Roman" w:hint="eastAsia"/>
          <w:i w:val="0"/>
          <w:color w:val="auto"/>
          <w:szCs w:val="24"/>
        </w:rPr>
        <w:t>，</w:t>
      </w:r>
      <w:r w:rsidR="00F8192C">
        <w:rPr>
          <w:rFonts w:ascii="Times New Roman" w:hAnsi="Times New Roman" w:cs="Times New Roman"/>
          <w:i w:val="0"/>
          <w:color w:val="auto"/>
          <w:szCs w:val="24"/>
        </w:rPr>
        <w:t>然后发出</w:t>
      </w:r>
      <w:r w:rsidR="00F8192C">
        <w:rPr>
          <w:rFonts w:ascii="Times New Roman" w:hAnsi="Times New Roman" w:cs="Times New Roman" w:hint="eastAsia"/>
          <w:i w:val="0"/>
          <w:color w:val="auto"/>
          <w:szCs w:val="24"/>
        </w:rPr>
        <w:t>16</w:t>
      </w:r>
      <w:r w:rsidR="00F8192C">
        <w:rPr>
          <w:rFonts w:ascii="Times New Roman" w:hAnsi="Times New Roman" w:cs="Times New Roman"/>
          <w:i w:val="0"/>
          <w:color w:val="auto"/>
          <w:szCs w:val="24"/>
        </w:rPr>
        <w:t>bit</w:t>
      </w:r>
      <w:r w:rsidR="00F8192C">
        <w:rPr>
          <w:rFonts w:ascii="Times New Roman" w:hAnsi="Times New Roman" w:cs="Times New Roman"/>
          <w:i w:val="0"/>
          <w:color w:val="auto"/>
          <w:szCs w:val="24"/>
        </w:rPr>
        <w:t>寄存器地址，再发出</w:t>
      </w:r>
      <w:r w:rsidR="00F8192C">
        <w:rPr>
          <w:rFonts w:ascii="Times New Roman" w:hAnsi="Times New Roman" w:cs="Times New Roman" w:hint="eastAsia"/>
          <w:i w:val="0"/>
          <w:color w:val="auto"/>
          <w:szCs w:val="24"/>
        </w:rPr>
        <w:t>16</w:t>
      </w:r>
      <w:r w:rsidR="00F8192C">
        <w:rPr>
          <w:rFonts w:ascii="Times New Roman" w:hAnsi="Times New Roman" w:cs="Times New Roman"/>
          <w:i w:val="0"/>
          <w:color w:val="auto"/>
          <w:szCs w:val="24"/>
        </w:rPr>
        <w:t>bit</w:t>
      </w:r>
      <w:r w:rsidR="00F8192C">
        <w:rPr>
          <w:rFonts w:ascii="Times New Roman" w:hAnsi="Times New Roman" w:cs="Times New Roman"/>
          <w:i w:val="0"/>
          <w:color w:val="auto"/>
          <w:szCs w:val="24"/>
        </w:rPr>
        <w:t>的</w:t>
      </w:r>
      <w:r w:rsidR="00F8192C">
        <w:rPr>
          <w:rFonts w:ascii="Times New Roman" w:hAnsi="Times New Roman" w:cs="Times New Roman" w:hint="eastAsia"/>
          <w:i w:val="0"/>
          <w:color w:val="auto"/>
          <w:szCs w:val="24"/>
        </w:rPr>
        <w:t>0</w:t>
      </w:r>
      <w:r w:rsidR="00F8192C">
        <w:rPr>
          <w:rFonts w:ascii="Times New Roman" w:hAnsi="Times New Roman" w:cs="Times New Roman"/>
          <w:i w:val="0"/>
          <w:color w:val="auto"/>
          <w:szCs w:val="24"/>
        </w:rPr>
        <w:t>xffff</w:t>
      </w:r>
      <w:r w:rsidR="00F8192C">
        <w:rPr>
          <w:rFonts w:ascii="Times New Roman" w:hAnsi="Times New Roman" w:cs="Times New Roman"/>
          <w:i w:val="0"/>
          <w:color w:val="auto"/>
          <w:szCs w:val="24"/>
        </w:rPr>
        <w:t>，</w:t>
      </w:r>
      <w:r w:rsidR="00F8192C">
        <w:rPr>
          <w:rFonts w:ascii="Times New Roman" w:hAnsi="Times New Roman" w:cs="Times New Roman" w:hint="eastAsia"/>
          <w:i w:val="0"/>
          <w:color w:val="auto"/>
          <w:szCs w:val="24"/>
        </w:rPr>
        <w:t>最后</w:t>
      </w:r>
      <w:r w:rsidR="00F8192C">
        <w:rPr>
          <w:rFonts w:ascii="Times New Roman" w:hAnsi="Times New Roman" w:cs="Times New Roman"/>
          <w:i w:val="0"/>
          <w:color w:val="auto"/>
          <w:szCs w:val="24"/>
        </w:rPr>
        <w:t>再发出</w:t>
      </w:r>
      <w:r w:rsidR="00F8192C">
        <w:rPr>
          <w:rFonts w:ascii="Times New Roman" w:hAnsi="Times New Roman" w:cs="Times New Roman" w:hint="eastAsia"/>
          <w:i w:val="0"/>
          <w:color w:val="auto"/>
          <w:szCs w:val="24"/>
        </w:rPr>
        <w:t>16</w:t>
      </w:r>
      <w:r w:rsidR="00F8192C">
        <w:rPr>
          <w:rFonts w:ascii="Times New Roman" w:hAnsi="Times New Roman" w:cs="Times New Roman"/>
          <w:i w:val="0"/>
          <w:color w:val="auto"/>
          <w:szCs w:val="24"/>
        </w:rPr>
        <w:t>bit</w:t>
      </w:r>
      <w:r w:rsidR="00F8192C">
        <w:rPr>
          <w:rFonts w:ascii="Times New Roman" w:hAnsi="Times New Roman" w:cs="Times New Roman"/>
          <w:i w:val="0"/>
          <w:color w:val="auto"/>
          <w:szCs w:val="24"/>
        </w:rPr>
        <w:t>要写的数据。</w:t>
      </w:r>
      <w:r w:rsidR="00666478">
        <w:rPr>
          <w:rFonts w:ascii="Times New Roman" w:hAnsi="Times New Roman" w:cs="Times New Roman" w:hint="eastAsia"/>
          <w:i w:val="0"/>
          <w:color w:val="auto"/>
          <w:szCs w:val="24"/>
        </w:rPr>
        <w:t>然后</w:t>
      </w:r>
      <w:r w:rsidR="00666478">
        <w:rPr>
          <w:rFonts w:ascii="Times New Roman" w:hAnsi="Times New Roman" w:cs="Times New Roman" w:hint="eastAsia"/>
          <w:i w:val="0"/>
          <w:color w:val="auto"/>
          <w:szCs w:val="24"/>
        </w:rPr>
        <w:t>CS</w:t>
      </w:r>
      <w:r w:rsidR="00666478">
        <w:rPr>
          <w:rFonts w:ascii="Times New Roman" w:hAnsi="Times New Roman" w:cs="Times New Roman" w:hint="eastAsia"/>
          <w:i w:val="0"/>
          <w:color w:val="auto"/>
          <w:szCs w:val="24"/>
        </w:rPr>
        <w:t>拉高</w:t>
      </w:r>
      <w:r w:rsidR="00666478">
        <w:rPr>
          <w:rFonts w:ascii="Times New Roman" w:hAnsi="Times New Roman" w:cs="Times New Roman"/>
          <w:i w:val="0"/>
          <w:color w:val="auto"/>
          <w:szCs w:val="24"/>
        </w:rPr>
        <w:t>，表示写操作结束。</w:t>
      </w:r>
    </w:p>
    <w:p w:rsidR="003E1362" w:rsidRPr="003E1362" w:rsidRDefault="003E1362" w:rsidP="003E1362">
      <w:pPr>
        <w:pStyle w:val="2"/>
        <w:spacing w:line="300" w:lineRule="auto"/>
        <w:rPr>
          <w:rFonts w:ascii="Times New Roman" w:eastAsia="华文细黑" w:hAnsi="Times New Roman"/>
        </w:rPr>
      </w:pPr>
      <w:bookmarkStart w:id="9" w:name="_Toc394394129"/>
      <w:r w:rsidRPr="00EE2D18">
        <w:rPr>
          <w:rFonts w:ascii="Times New Roman" w:eastAsia="华文细黑" w:hAnsi="Times New Roman" w:hint="eastAsia"/>
        </w:rPr>
        <w:lastRenderedPageBreak/>
        <w:t>写寄存器时序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6"/>
      </w:tblGrid>
      <w:tr w:rsidR="003E1362" w:rsidRPr="00FC5DF2" w:rsidTr="00CF2BF8">
        <w:trPr>
          <w:trHeight w:val="4408"/>
          <w:jc w:val="center"/>
        </w:trPr>
        <w:tc>
          <w:tcPr>
            <w:tcW w:w="7376" w:type="dxa"/>
            <w:shd w:val="clear" w:color="auto" w:fill="auto"/>
          </w:tcPr>
          <w:p w:rsidR="003E1362" w:rsidRDefault="003E1362" w:rsidP="00CF2BF8">
            <w:pPr>
              <w:pStyle w:val="af6"/>
              <w:keepNext/>
              <w:ind w:firstLineChars="0" w:firstLine="0"/>
              <w:jc w:val="center"/>
            </w:pPr>
            <w:r>
              <w:object w:dxaOrig="7741" w:dyaOrig="5034">
                <v:shape id="_x0000_i1026" type="#_x0000_t75" style="width:345.75pt;height:225pt" o:ole="">
                  <v:imagedata r:id="rId11" o:title=""/>
                </v:shape>
                <o:OLEObject Type="Embed" ProgID="Visio.Drawing.11" ShapeID="_x0000_i1026" DrawAspect="Content" ObjectID="_1468827745" r:id="rId12"/>
              </w:object>
            </w:r>
          </w:p>
          <w:p w:rsidR="003E1362" w:rsidRPr="00FC5DF2" w:rsidRDefault="003E1362" w:rsidP="00CF2BF8">
            <w:pPr>
              <w:pStyle w:val="ae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t xml:space="preserve">Figure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noBreakHyphen/>
            </w:r>
            <w:fldSimple w:instr=" SEQ Figure \* ARABIC \s 1 ">
              <w:r>
                <w:rPr>
                  <w:noProof/>
                </w:rPr>
                <w:t>3</w:t>
              </w:r>
            </w:fldSimple>
            <w:r>
              <w:t xml:space="preserve"> </w:t>
            </w:r>
            <w:r>
              <w:rPr>
                <w:rFonts w:hint="eastAsia"/>
              </w:rPr>
              <w:t>读</w:t>
            </w:r>
            <w:r>
              <w:t>时序</w:t>
            </w:r>
          </w:p>
        </w:tc>
      </w:tr>
    </w:tbl>
    <w:p w:rsidR="003E1362" w:rsidRDefault="003E1362" w:rsidP="006D256F"/>
    <w:p w:rsidR="00EE2D18" w:rsidRDefault="001C09BE" w:rsidP="006D256F">
      <w:r>
        <w:tab/>
      </w:r>
      <w:r>
        <w:rPr>
          <w:rFonts w:hint="eastAsia"/>
        </w:rPr>
        <w:t>上图</w:t>
      </w:r>
      <w:r>
        <w:t>是典型的读操作。</w:t>
      </w:r>
      <w:r>
        <w:rPr>
          <w:rFonts w:hint="eastAsia"/>
        </w:rPr>
        <w:t>CS</w:t>
      </w:r>
      <w:r>
        <w:rPr>
          <w:rFonts w:hint="eastAsia"/>
        </w:rPr>
        <w:t>拉低</w:t>
      </w:r>
      <w:r>
        <w:t>表示选中</w:t>
      </w:r>
      <w:r>
        <w:rPr>
          <w:rFonts w:hint="eastAsia"/>
        </w:rPr>
        <w:t>FPGA</w:t>
      </w:r>
      <w:r>
        <w:rPr>
          <w:rFonts w:hint="eastAsia"/>
        </w:rPr>
        <w:t>，</w:t>
      </w:r>
      <w:r w:rsidRPr="001C09BE">
        <w:t>主机</w:t>
      </w:r>
      <w:r w:rsidRPr="001C09BE">
        <w:rPr>
          <w:rFonts w:hint="eastAsia"/>
        </w:rPr>
        <w:t>首先</w:t>
      </w:r>
      <w:r w:rsidR="003A5C96">
        <w:t>发出</w:t>
      </w:r>
      <w:r w:rsidR="003A5C96">
        <w:rPr>
          <w:rFonts w:hint="eastAsia"/>
        </w:rPr>
        <w:t>读</w:t>
      </w:r>
      <w:r w:rsidRPr="001C09BE">
        <w:t>地址标志</w:t>
      </w:r>
      <w:r w:rsidRPr="001C09BE">
        <w:rPr>
          <w:rFonts w:hint="eastAsia"/>
        </w:rPr>
        <w:t>(</w:t>
      </w:r>
      <w:r w:rsidRPr="001C09BE">
        <w:t>0x800</w:t>
      </w:r>
      <w:r w:rsidR="003A5C96">
        <w:t>1</w:t>
      </w:r>
      <w:r w:rsidRPr="001C09BE">
        <w:t>)</w:t>
      </w:r>
      <w:r w:rsidRPr="001C09BE">
        <w:rPr>
          <w:rFonts w:hint="eastAsia"/>
        </w:rPr>
        <w:t>，</w:t>
      </w:r>
      <w:r w:rsidRPr="001C09BE">
        <w:t>然后发出</w:t>
      </w:r>
      <w:r w:rsidRPr="001C09BE">
        <w:rPr>
          <w:rFonts w:hint="eastAsia"/>
        </w:rPr>
        <w:t>16</w:t>
      </w:r>
      <w:r w:rsidRPr="001C09BE">
        <w:t>bit</w:t>
      </w:r>
      <w:r w:rsidRPr="001C09BE">
        <w:t>寄存器地址</w:t>
      </w:r>
      <w:r w:rsidR="003E4C11">
        <w:rPr>
          <w:rFonts w:hint="eastAsia"/>
        </w:rPr>
        <w:t>，</w:t>
      </w:r>
      <w:r w:rsidR="003E4C11">
        <w:t>然后</w:t>
      </w:r>
      <w:r w:rsidR="003E4C11">
        <w:rPr>
          <w:rFonts w:hint="eastAsia"/>
        </w:rPr>
        <w:t>MOSI</w:t>
      </w:r>
      <w:r w:rsidR="003E4C11">
        <w:rPr>
          <w:rFonts w:hint="eastAsia"/>
        </w:rPr>
        <w:t>保持</w:t>
      </w:r>
      <w:r w:rsidR="003E4C11">
        <w:t>为高电平直到读操作结束。</w:t>
      </w:r>
      <w:r w:rsidR="006358CC">
        <w:rPr>
          <w:rFonts w:hint="eastAsia"/>
        </w:rPr>
        <w:t>当</w:t>
      </w:r>
      <w:r w:rsidR="006358CC">
        <w:t>主机发送完</w:t>
      </w:r>
      <w:r w:rsidR="007E48DC">
        <w:rPr>
          <w:rFonts w:hint="eastAsia"/>
        </w:rPr>
        <w:t>寄存器</w:t>
      </w:r>
      <w:bookmarkStart w:id="10" w:name="_GoBack"/>
      <w:bookmarkEnd w:id="10"/>
      <w:r w:rsidR="006358CC">
        <w:t>地址之后，从机开始返回数据。共</w:t>
      </w:r>
      <w:r w:rsidR="006358CC">
        <w:rPr>
          <w:rFonts w:hint="eastAsia"/>
        </w:rPr>
        <w:t>返回</w:t>
      </w:r>
      <w:r w:rsidR="006358CC">
        <w:rPr>
          <w:rFonts w:hint="eastAsia"/>
        </w:rPr>
        <w:t>32</w:t>
      </w:r>
      <w:r w:rsidR="006358CC">
        <w:t>bit</w:t>
      </w:r>
      <w:r w:rsidR="006358CC">
        <w:t>数据，前</w:t>
      </w:r>
      <w:r w:rsidR="006358CC">
        <w:rPr>
          <w:rFonts w:hint="eastAsia"/>
        </w:rPr>
        <w:t>16</w:t>
      </w:r>
      <w:r w:rsidR="006358CC">
        <w:t>bit</w:t>
      </w:r>
      <w:r w:rsidR="006358CC">
        <w:t>是寄存器地址，后</w:t>
      </w:r>
      <w:r w:rsidR="006358CC">
        <w:rPr>
          <w:rFonts w:hint="eastAsia"/>
        </w:rPr>
        <w:t>16</w:t>
      </w:r>
      <w:r w:rsidR="006358CC">
        <w:t>bit</w:t>
      </w:r>
      <w:r w:rsidR="006358CC">
        <w:t>是寄存器数据。</w:t>
      </w:r>
    </w:p>
    <w:p w:rsidR="00F80F36" w:rsidRDefault="00F80F36">
      <w:pPr>
        <w:widowControl/>
        <w:jc w:val="left"/>
      </w:pPr>
      <w:r>
        <w:br w:type="page"/>
      </w:r>
    </w:p>
    <w:p w:rsidR="00F80F36" w:rsidRPr="003E4C11" w:rsidRDefault="00F80F36" w:rsidP="006D256F">
      <w:pPr>
        <w:sectPr w:rsidR="00F80F36" w:rsidRPr="003E4C11" w:rsidSect="00F80F36">
          <w:headerReference w:type="even" r:id="rId13"/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6D256F" w:rsidRDefault="006D256F" w:rsidP="006D256F"/>
    <w:p w:rsidR="006D256F" w:rsidRDefault="006D256F" w:rsidP="006D256F">
      <w:pPr>
        <w:pStyle w:val="1"/>
        <w:spacing w:line="300" w:lineRule="auto"/>
        <w:rPr>
          <w:rFonts w:eastAsia="华文细黑"/>
        </w:rPr>
      </w:pPr>
      <w:bookmarkStart w:id="11" w:name="_Toc394394130"/>
      <w:r>
        <w:rPr>
          <w:rFonts w:eastAsia="华文细黑" w:hint="eastAsia"/>
        </w:rPr>
        <w:t>接口寄存器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3402"/>
        <w:gridCol w:w="893"/>
        <w:gridCol w:w="828"/>
        <w:gridCol w:w="850"/>
        <w:gridCol w:w="7385"/>
      </w:tblGrid>
      <w:tr w:rsidR="004D065C" w:rsidRPr="00D21F77" w:rsidTr="004D065C">
        <w:tc>
          <w:tcPr>
            <w:tcW w:w="288" w:type="pct"/>
            <w:shd w:val="clear" w:color="auto" w:fill="auto"/>
            <w:noWrap/>
            <w:vAlign w:val="center"/>
            <w:hideMark/>
          </w:tcPr>
          <w:p w:rsidR="00F80F36" w:rsidRPr="00D21F77" w:rsidRDefault="00F80F36" w:rsidP="00DB1BA6">
            <w:pPr>
              <w:autoSpaceDE w:val="0"/>
              <w:autoSpaceDN w:val="0"/>
              <w:adjustRightInd w:val="0"/>
              <w:rPr>
                <w:rFonts w:eastAsia="华文细黑"/>
                <w:b/>
                <w:bCs/>
                <w:color w:val="000000"/>
                <w:kern w:val="0"/>
                <w:sz w:val="20"/>
              </w:rPr>
            </w:pPr>
            <w:r w:rsidRPr="00D21F77">
              <w:rPr>
                <w:rFonts w:eastAsia="华文细黑"/>
                <w:b/>
                <w:bCs/>
                <w:color w:val="000000"/>
                <w:kern w:val="0"/>
                <w:sz w:val="20"/>
              </w:rPr>
              <w:t>ADDR</w:t>
            </w:r>
          </w:p>
        </w:tc>
        <w:tc>
          <w:tcPr>
            <w:tcW w:w="1200" w:type="pct"/>
            <w:shd w:val="clear" w:color="auto" w:fill="auto"/>
            <w:noWrap/>
            <w:vAlign w:val="center"/>
            <w:hideMark/>
          </w:tcPr>
          <w:p w:rsidR="00F80F36" w:rsidRPr="00D21F77" w:rsidRDefault="00F80F36" w:rsidP="00DB1BA6">
            <w:pPr>
              <w:autoSpaceDE w:val="0"/>
              <w:autoSpaceDN w:val="0"/>
              <w:adjustRightInd w:val="0"/>
              <w:rPr>
                <w:rFonts w:eastAsia="华文细黑"/>
                <w:b/>
                <w:bCs/>
                <w:color w:val="000000"/>
                <w:kern w:val="0"/>
                <w:sz w:val="20"/>
              </w:rPr>
            </w:pPr>
            <w:r w:rsidRPr="00D21F77">
              <w:rPr>
                <w:rFonts w:eastAsia="华文细黑"/>
                <w:b/>
                <w:bCs/>
                <w:color w:val="000000"/>
                <w:kern w:val="0"/>
                <w:sz w:val="20"/>
              </w:rPr>
              <w:t>Register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F80F36" w:rsidRPr="00D21F77" w:rsidRDefault="00F80F36" w:rsidP="00DB1BA6">
            <w:pPr>
              <w:autoSpaceDE w:val="0"/>
              <w:autoSpaceDN w:val="0"/>
              <w:adjustRightInd w:val="0"/>
              <w:rPr>
                <w:rFonts w:eastAsia="华文细黑"/>
                <w:b/>
                <w:bCs/>
                <w:color w:val="000000"/>
                <w:kern w:val="0"/>
                <w:sz w:val="20"/>
              </w:rPr>
            </w:pPr>
            <w:r w:rsidRPr="00D21F77">
              <w:rPr>
                <w:rFonts w:eastAsia="华文细黑"/>
                <w:b/>
                <w:bCs/>
                <w:color w:val="000000"/>
                <w:kern w:val="0"/>
                <w:sz w:val="20"/>
              </w:rPr>
              <w:t>R/W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:rsidR="00F80F36" w:rsidRPr="00D21F77" w:rsidRDefault="00F80F36" w:rsidP="00DB1BA6">
            <w:pPr>
              <w:autoSpaceDE w:val="0"/>
              <w:autoSpaceDN w:val="0"/>
              <w:adjustRightInd w:val="0"/>
              <w:rPr>
                <w:rFonts w:eastAsia="华文细黑"/>
                <w:b/>
                <w:bCs/>
                <w:color w:val="000000"/>
                <w:kern w:val="0"/>
                <w:sz w:val="20"/>
              </w:rPr>
            </w:pPr>
            <w:r w:rsidRPr="00D21F77">
              <w:rPr>
                <w:rFonts w:eastAsia="华文细黑"/>
                <w:b/>
                <w:bCs/>
                <w:color w:val="000000"/>
                <w:kern w:val="0"/>
                <w:sz w:val="20"/>
              </w:rPr>
              <w:t>Length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F80F36" w:rsidRPr="00D21F77" w:rsidRDefault="00F80F36" w:rsidP="00DB1BA6">
            <w:pPr>
              <w:autoSpaceDE w:val="0"/>
              <w:autoSpaceDN w:val="0"/>
              <w:adjustRightInd w:val="0"/>
              <w:rPr>
                <w:rFonts w:eastAsia="华文细黑"/>
                <w:b/>
                <w:bCs/>
                <w:color w:val="000000"/>
                <w:kern w:val="0"/>
                <w:sz w:val="20"/>
              </w:rPr>
            </w:pPr>
            <w:r>
              <w:rPr>
                <w:rFonts w:eastAsia="华文细黑" w:hint="eastAsia"/>
                <w:b/>
                <w:bCs/>
                <w:color w:val="000000"/>
                <w:kern w:val="0"/>
                <w:sz w:val="20"/>
              </w:rPr>
              <w:t>Default Value</w:t>
            </w:r>
          </w:p>
        </w:tc>
        <w:tc>
          <w:tcPr>
            <w:tcW w:w="2605" w:type="pct"/>
            <w:shd w:val="clear" w:color="auto" w:fill="auto"/>
            <w:noWrap/>
            <w:vAlign w:val="center"/>
            <w:hideMark/>
          </w:tcPr>
          <w:p w:rsidR="00F80F36" w:rsidRPr="00D21F77" w:rsidRDefault="00F80F36" w:rsidP="00DB1BA6">
            <w:pPr>
              <w:autoSpaceDE w:val="0"/>
              <w:autoSpaceDN w:val="0"/>
              <w:adjustRightInd w:val="0"/>
              <w:rPr>
                <w:rFonts w:eastAsia="华文细黑"/>
                <w:b/>
                <w:bCs/>
                <w:color w:val="000000"/>
                <w:kern w:val="0"/>
                <w:sz w:val="20"/>
              </w:rPr>
            </w:pPr>
            <w:r>
              <w:rPr>
                <w:rFonts w:eastAsia="华文细黑" w:hint="eastAsia"/>
                <w:b/>
                <w:bCs/>
                <w:color w:val="000000"/>
                <w:kern w:val="0"/>
                <w:sz w:val="20"/>
              </w:rPr>
              <w:t>Description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F80F36" w:rsidRPr="00983D17" w:rsidRDefault="00AA317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待定</w:t>
            </w:r>
          </w:p>
        </w:tc>
        <w:tc>
          <w:tcPr>
            <w:tcW w:w="1200" w:type="pct"/>
            <w:shd w:val="clear" w:color="auto" w:fill="auto"/>
            <w:vAlign w:val="center"/>
          </w:tcPr>
          <w:p w:rsidR="00E64F64" w:rsidRPr="00983D17" w:rsidRDefault="00E64F64" w:rsidP="00DB1BA6">
            <w:pPr>
              <w:widowControl/>
            </w:pPr>
            <w:r w:rsidRPr="00983D17">
              <w:rPr>
                <w:rFonts w:hint="eastAsia"/>
              </w:rPr>
              <w:t>Vendor_ID</w:t>
            </w:r>
          </w:p>
          <w:p w:rsidR="00F80F36" w:rsidRPr="00983D17" w:rsidRDefault="00F80F36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315" w:type="pct"/>
            <w:shd w:val="clear" w:color="auto" w:fill="auto"/>
            <w:vAlign w:val="center"/>
          </w:tcPr>
          <w:p w:rsidR="00F80F36" w:rsidRPr="00983D17" w:rsidRDefault="00E64F64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136D99" w:rsidRPr="00983D17" w:rsidRDefault="00136D99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2E6E5F" w:rsidRPr="00983D17" w:rsidRDefault="002E6E5F" w:rsidP="00DB1BA6">
            <w:pPr>
              <w:widowControl/>
            </w:pPr>
            <w:r w:rsidRPr="00983D17">
              <w:rPr>
                <w:rFonts w:hint="eastAsia"/>
              </w:rPr>
              <w:t>待定</w:t>
            </w:r>
          </w:p>
          <w:p w:rsidR="00F80F36" w:rsidRPr="00983D17" w:rsidRDefault="00F80F36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2605" w:type="pct"/>
            <w:shd w:val="clear" w:color="auto" w:fill="auto"/>
            <w:vAlign w:val="center"/>
          </w:tcPr>
          <w:p w:rsidR="00F80F36" w:rsidRPr="00983D17" w:rsidRDefault="008C7EC4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厂商</w:t>
            </w:r>
            <w:r w:rsidRPr="00983D17">
              <w:rPr>
                <w:rFonts w:hint="eastAsia"/>
              </w:rPr>
              <w:t>ID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136D99" w:rsidRPr="00983D17" w:rsidRDefault="00136D99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136D99" w:rsidRPr="00983D17" w:rsidRDefault="00136D99" w:rsidP="00DB1BA6">
            <w:pPr>
              <w:widowControl/>
            </w:pPr>
            <w:r w:rsidRPr="00983D17">
              <w:rPr>
                <w:rFonts w:hint="eastAsia"/>
              </w:rPr>
              <w:t>Product_ID</w:t>
            </w:r>
          </w:p>
          <w:p w:rsidR="00136D99" w:rsidRPr="00983D17" w:rsidRDefault="00136D99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315" w:type="pct"/>
            <w:shd w:val="clear" w:color="auto" w:fill="auto"/>
            <w:vAlign w:val="center"/>
          </w:tcPr>
          <w:p w:rsidR="00136D99" w:rsidRDefault="00136D99" w:rsidP="00DB1BA6">
            <w:r w:rsidRPr="00983D17">
              <w:rPr>
                <w:rFonts w:hint="eastAsia"/>
              </w:rPr>
              <w:t>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136D99" w:rsidRDefault="00136D99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2E6E5F" w:rsidRPr="00983D17" w:rsidRDefault="002E6E5F" w:rsidP="00DB1BA6">
            <w:pPr>
              <w:widowControl/>
            </w:pPr>
            <w:r w:rsidRPr="00983D17">
              <w:rPr>
                <w:rFonts w:hint="eastAsia"/>
              </w:rPr>
              <w:t>待定</w:t>
            </w:r>
          </w:p>
          <w:p w:rsidR="00136D99" w:rsidRPr="00983D17" w:rsidRDefault="00136D99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2605" w:type="pct"/>
            <w:shd w:val="clear" w:color="auto" w:fill="auto"/>
            <w:vAlign w:val="center"/>
          </w:tcPr>
          <w:p w:rsidR="00136D99" w:rsidRPr="00983D17" w:rsidRDefault="008C7EC4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产品</w:t>
            </w:r>
            <w:r w:rsidRPr="00983D17">
              <w:rPr>
                <w:rFonts w:hint="eastAsia"/>
              </w:rPr>
              <w:t>ID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136D99" w:rsidRPr="00983D17" w:rsidRDefault="00136D99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136D99" w:rsidRPr="00983D17" w:rsidRDefault="00136D99" w:rsidP="00DB1BA6">
            <w:pPr>
              <w:widowControl/>
            </w:pPr>
            <w:r w:rsidRPr="00983D17">
              <w:rPr>
                <w:rFonts w:hint="eastAsia"/>
              </w:rPr>
              <w:t>FPGA_Version_H</w:t>
            </w:r>
          </w:p>
          <w:p w:rsidR="00136D99" w:rsidRPr="00983D17" w:rsidRDefault="00136D99" w:rsidP="00DB1BA6">
            <w:pPr>
              <w:widowControl/>
            </w:pPr>
          </w:p>
        </w:tc>
        <w:tc>
          <w:tcPr>
            <w:tcW w:w="315" w:type="pct"/>
            <w:shd w:val="clear" w:color="auto" w:fill="auto"/>
            <w:vAlign w:val="center"/>
          </w:tcPr>
          <w:p w:rsidR="00136D99" w:rsidRDefault="00136D99" w:rsidP="00DB1BA6">
            <w:r w:rsidRPr="00983D17">
              <w:rPr>
                <w:rFonts w:hint="eastAsia"/>
              </w:rPr>
              <w:t>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136D99" w:rsidRDefault="00136D99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136D99" w:rsidRPr="00983D17" w:rsidRDefault="002E6E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递增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136D99" w:rsidRPr="00983D17" w:rsidRDefault="008C7EC4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FPGA</w:t>
            </w:r>
            <w:r w:rsidRPr="00983D17">
              <w:rPr>
                <w:rFonts w:hint="eastAsia"/>
              </w:rPr>
              <w:t>代码版本号高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136D99" w:rsidRPr="00983D17" w:rsidRDefault="00136D99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136D99" w:rsidRPr="00983D17" w:rsidRDefault="00136D99" w:rsidP="00DB1BA6">
            <w:pPr>
              <w:widowControl/>
            </w:pPr>
            <w:r w:rsidRPr="00983D17">
              <w:rPr>
                <w:rFonts w:hint="eastAsia"/>
              </w:rPr>
              <w:t>FPGA_Version_L</w:t>
            </w:r>
          </w:p>
          <w:p w:rsidR="00136D99" w:rsidRPr="00983D17" w:rsidRDefault="00136D99" w:rsidP="00DB1BA6">
            <w:pPr>
              <w:widowControl/>
            </w:pPr>
          </w:p>
        </w:tc>
        <w:tc>
          <w:tcPr>
            <w:tcW w:w="315" w:type="pct"/>
            <w:shd w:val="clear" w:color="auto" w:fill="auto"/>
            <w:vAlign w:val="center"/>
          </w:tcPr>
          <w:p w:rsidR="00136D99" w:rsidRDefault="00136D99" w:rsidP="00DB1BA6">
            <w:r w:rsidRPr="00983D17">
              <w:rPr>
                <w:rFonts w:hint="eastAsia"/>
              </w:rPr>
              <w:t>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136D99" w:rsidRDefault="00136D99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136D99" w:rsidRPr="00983D17" w:rsidRDefault="002E6E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递增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136D99" w:rsidRPr="00983D17" w:rsidRDefault="008C7EC4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FPGA</w:t>
            </w:r>
            <w:r w:rsidRPr="00983D17">
              <w:rPr>
                <w:rFonts w:hint="eastAsia"/>
              </w:rPr>
              <w:t>代码版本号低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136D99" w:rsidRPr="00983D17" w:rsidRDefault="00136D99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136D99" w:rsidRPr="00983D17" w:rsidRDefault="00136D99" w:rsidP="00DB1BA6">
            <w:pPr>
              <w:widowControl/>
            </w:pPr>
            <w:r w:rsidRPr="00983D17">
              <w:rPr>
                <w:rFonts w:hint="eastAsia"/>
              </w:rPr>
              <w:t>Test_Reg</w:t>
            </w:r>
          </w:p>
          <w:p w:rsidR="00136D99" w:rsidRPr="00983D17" w:rsidRDefault="00136D99" w:rsidP="00DB1BA6">
            <w:pPr>
              <w:widowControl/>
            </w:pPr>
          </w:p>
        </w:tc>
        <w:tc>
          <w:tcPr>
            <w:tcW w:w="315" w:type="pct"/>
            <w:shd w:val="clear" w:color="auto" w:fill="auto"/>
            <w:vAlign w:val="center"/>
          </w:tcPr>
          <w:p w:rsidR="00136D99" w:rsidRPr="00983D17" w:rsidRDefault="00136D99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136D99" w:rsidRDefault="00136D99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136D99" w:rsidRPr="00983D17" w:rsidRDefault="002E6E5F" w:rsidP="00DB1BA6">
            <w:pPr>
              <w:autoSpaceDE w:val="0"/>
              <w:autoSpaceDN w:val="0"/>
              <w:adjustRightInd w:val="0"/>
            </w:pPr>
            <w:r w:rsidRPr="00983D17">
              <w:t>0x55aa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136D99" w:rsidRPr="00983D17" w:rsidRDefault="008C7EC4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测试用寄存器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136D99" w:rsidRPr="00983D17" w:rsidRDefault="00136D99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136D99" w:rsidRPr="00983D17" w:rsidRDefault="00136D99" w:rsidP="00DB1BA6">
            <w:pPr>
              <w:widowControl/>
            </w:pPr>
            <w:r w:rsidRPr="00983D17">
              <w:t>acquisition_start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136D99" w:rsidRPr="00983D17" w:rsidRDefault="00136D99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136D99" w:rsidRDefault="00136D99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136D99" w:rsidRPr="00983D17" w:rsidRDefault="008C7EC4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136D99" w:rsidRPr="00983D17" w:rsidRDefault="008C7EC4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8C7EC4" w:rsidRPr="00983D17" w:rsidRDefault="008C7EC4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控制图像传输。</w:t>
            </w:r>
          </w:p>
          <w:p w:rsidR="008C7EC4" w:rsidRPr="00983D17" w:rsidRDefault="008C7EC4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0</w:t>
            </w:r>
            <w:r w:rsidRPr="00983D17">
              <w:rPr>
                <w:rFonts w:hint="eastAsia"/>
              </w:rPr>
              <w:t>：停采</w:t>
            </w:r>
          </w:p>
          <w:p w:rsidR="008C7EC4" w:rsidRPr="00983D17" w:rsidRDefault="008C7EC4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1</w:t>
            </w:r>
            <w:r w:rsidRPr="00983D17">
              <w:rPr>
                <w:rFonts w:hint="eastAsia"/>
              </w:rPr>
              <w:t>：开采</w:t>
            </w:r>
          </w:p>
          <w:p w:rsidR="008C7EC4" w:rsidRPr="00983D17" w:rsidRDefault="008C7EC4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停采清抓拍帧计数，不控制图像传输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46780" w:rsidRPr="00983D17" w:rsidRDefault="00746780" w:rsidP="00DB1BA6">
            <w:pPr>
              <w:widowControl/>
            </w:pPr>
            <w:r w:rsidRPr="00983D17">
              <w:t>stream_enable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46780" w:rsidRDefault="00746780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916DA1" w:rsidRPr="00983D17" w:rsidRDefault="00916DA1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流控制使能</w:t>
            </w:r>
          </w:p>
          <w:p w:rsidR="00916DA1" w:rsidRPr="00983D17" w:rsidRDefault="00916DA1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0</w:t>
            </w:r>
            <w:r w:rsidRPr="00983D17">
              <w:rPr>
                <w:rFonts w:hint="eastAsia"/>
              </w:rPr>
              <w:t>：数据流使能</w:t>
            </w:r>
          </w:p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1</w:t>
            </w:r>
            <w:r w:rsidRPr="00983D17">
              <w:rPr>
                <w:rFonts w:hint="eastAsia"/>
              </w:rPr>
              <w:t>：数据流不使能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46780" w:rsidRPr="00983D17" w:rsidRDefault="00746780" w:rsidP="00DB1BA6">
            <w:pPr>
              <w:widowControl/>
            </w:pPr>
            <w:r w:rsidRPr="00983D17">
              <w:rPr>
                <w:rFonts w:hint="eastAsia"/>
              </w:rPr>
              <w:t>pixel_format_h</w:t>
            </w:r>
          </w:p>
          <w:p w:rsidR="00746780" w:rsidRPr="00983D17" w:rsidRDefault="00746780" w:rsidP="00DB1BA6">
            <w:pPr>
              <w:widowControl/>
            </w:pPr>
          </w:p>
        </w:tc>
        <w:tc>
          <w:tcPr>
            <w:tcW w:w="315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46780" w:rsidRDefault="00746780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t>0x0108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像素格式高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46780" w:rsidRPr="00983D17" w:rsidRDefault="00746780" w:rsidP="00DB1BA6">
            <w:pPr>
              <w:widowControl/>
            </w:pPr>
            <w:r w:rsidRPr="00983D17">
              <w:t>pixel_format_l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46780" w:rsidRDefault="00746780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t>0x0001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916DA1" w:rsidRPr="00983D17" w:rsidRDefault="00916DA1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像素格式低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位寄存器</w:t>
            </w:r>
          </w:p>
          <w:p w:rsidR="00916DA1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t>0x01080001:Mono8</w:t>
            </w:r>
          </w:p>
          <w:p w:rsidR="00916DA1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lastRenderedPageBreak/>
              <w:t>0x01100003:Mono10</w:t>
            </w:r>
          </w:p>
          <w:p w:rsidR="00916DA1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t>0x01080008:BayerGR8</w:t>
            </w:r>
          </w:p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t>0x0110000C:BayerGR10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46780" w:rsidRPr="00983D17" w:rsidRDefault="00746780" w:rsidP="00DB1BA6">
            <w:pPr>
              <w:widowControl/>
            </w:pPr>
            <w:r w:rsidRPr="00983D17">
              <w:rPr>
                <w:rFonts w:hint="eastAsia"/>
              </w:rPr>
              <w:t>payload_size_h</w:t>
            </w:r>
          </w:p>
          <w:p w:rsidR="00746780" w:rsidRPr="00983D17" w:rsidRDefault="00746780" w:rsidP="00DB1BA6">
            <w:pPr>
              <w:widowControl/>
            </w:pPr>
          </w:p>
        </w:tc>
        <w:tc>
          <w:tcPr>
            <w:tcW w:w="315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46780" w:rsidRDefault="00746780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传输大小高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46780" w:rsidRPr="00983D17" w:rsidRDefault="00746780" w:rsidP="00DB1BA6">
            <w:pPr>
              <w:widowControl/>
            </w:pPr>
            <w:r w:rsidRPr="00983D17">
              <w:rPr>
                <w:rFonts w:hint="eastAsia"/>
              </w:rPr>
              <w:t>payload_size_l</w:t>
            </w:r>
          </w:p>
          <w:p w:rsidR="00746780" w:rsidRPr="00983D17" w:rsidRDefault="00746780" w:rsidP="00DB1BA6">
            <w:pPr>
              <w:widowControl/>
            </w:pPr>
          </w:p>
        </w:tc>
        <w:tc>
          <w:tcPr>
            <w:tcW w:w="315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46780" w:rsidRDefault="00746780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916DA1" w:rsidRPr="00983D17" w:rsidRDefault="00916DA1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传输大小低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位寄存器</w:t>
            </w:r>
          </w:p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受图像大小、</w:t>
            </w:r>
            <w:r w:rsidRPr="00983D17">
              <w:rPr>
                <w:rFonts w:hint="eastAsia"/>
              </w:rPr>
              <w:t>pixel format</w:t>
            </w:r>
            <w:r w:rsidRPr="00983D17">
              <w:rPr>
                <w:rFonts w:hint="eastAsia"/>
              </w:rPr>
              <w:t>和</w:t>
            </w:r>
            <w:r w:rsidRPr="00983D17">
              <w:rPr>
                <w:rFonts w:hint="eastAsia"/>
              </w:rPr>
              <w:t>chunk</w:t>
            </w:r>
            <w:r w:rsidR="002A5097" w:rsidRPr="00983D17">
              <w:rPr>
                <w:rFonts w:hint="eastAsia"/>
              </w:rPr>
              <w:t>大小</w:t>
            </w:r>
            <w:r w:rsidRPr="00983D17">
              <w:rPr>
                <w:rFonts w:hint="eastAsia"/>
              </w:rPr>
              <w:t>影响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46780" w:rsidRPr="00983D17" w:rsidRDefault="00746780" w:rsidP="00DB1BA6">
            <w:pPr>
              <w:widowControl/>
            </w:pPr>
            <w:r w:rsidRPr="00983D17">
              <w:t>test_image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46780" w:rsidRDefault="00746780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916DA1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</w:t>
            </w:r>
            <w:r w:rsidRPr="00983D17">
              <w:t>2</w:t>
            </w:r>
            <w:r w:rsidRPr="00983D17">
              <w:t>]</w:t>
            </w:r>
            <w:r w:rsidRPr="00983D17">
              <w:t>:0000_0000_0000_00</w:t>
            </w:r>
          </w:p>
          <w:p w:rsidR="00916DA1" w:rsidRPr="00983D17" w:rsidRDefault="00916DA1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</w:t>
            </w:r>
            <w:r w:rsidRPr="00983D17">
              <w:t>1: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test_image_sel</w:t>
            </w:r>
            <w:r w:rsidRPr="00983D17">
              <w:rPr>
                <w:rFonts w:hint="eastAsia"/>
              </w:rPr>
              <w:t>测试图选择</w:t>
            </w:r>
          </w:p>
          <w:p w:rsidR="00916DA1" w:rsidRPr="00983D17" w:rsidRDefault="00916DA1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0-</w:t>
            </w:r>
            <w:r w:rsidRPr="00983D17">
              <w:rPr>
                <w:rFonts w:hint="eastAsia"/>
              </w:rPr>
              <w:t>真实图</w:t>
            </w:r>
          </w:p>
          <w:p w:rsidR="00916DA1" w:rsidRPr="00983D17" w:rsidRDefault="00916DA1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1-</w:t>
            </w:r>
            <w:r w:rsidRPr="00983D17">
              <w:rPr>
                <w:rFonts w:hint="eastAsia"/>
              </w:rPr>
              <w:t>测试图像</w:t>
            </w:r>
            <w:r w:rsidRPr="00983D17">
              <w:rPr>
                <w:rFonts w:hint="eastAsia"/>
              </w:rPr>
              <w:t>1</w:t>
            </w:r>
            <w:r w:rsidRPr="00983D17">
              <w:rPr>
                <w:rFonts w:hint="eastAsia"/>
              </w:rPr>
              <w:t>灰度值帧递增；</w:t>
            </w:r>
          </w:p>
          <w:p w:rsidR="00916DA1" w:rsidRPr="00983D17" w:rsidRDefault="00916DA1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2-</w:t>
            </w:r>
            <w:r w:rsidRPr="00983D17">
              <w:rPr>
                <w:rFonts w:hint="eastAsia"/>
              </w:rPr>
              <w:t>测试图像</w:t>
            </w:r>
            <w:r w:rsidRPr="00983D17">
              <w:rPr>
                <w:rFonts w:hint="eastAsia"/>
              </w:rPr>
              <w:t>2</w:t>
            </w:r>
            <w:r w:rsidRPr="00983D17">
              <w:rPr>
                <w:rFonts w:hint="eastAsia"/>
              </w:rPr>
              <w:t>静止的斜条纹；</w:t>
            </w:r>
          </w:p>
          <w:p w:rsidR="00746780" w:rsidRPr="00983D17" w:rsidRDefault="00916DA1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3-</w:t>
            </w:r>
            <w:r w:rsidRPr="00983D17">
              <w:rPr>
                <w:rFonts w:hint="eastAsia"/>
              </w:rPr>
              <w:t>测试图像</w:t>
            </w:r>
            <w:r w:rsidRPr="00983D17">
              <w:rPr>
                <w:rFonts w:hint="eastAsia"/>
              </w:rPr>
              <w:t>2</w:t>
            </w:r>
            <w:r w:rsidRPr="00983D17">
              <w:rPr>
                <w:rFonts w:hint="eastAsia"/>
              </w:rPr>
              <w:t>滚动的斜条纹；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46780" w:rsidRPr="00983D17" w:rsidRDefault="00746780" w:rsidP="00DB1BA6">
            <w:pPr>
              <w:widowControl/>
            </w:pPr>
            <w:r w:rsidRPr="00983D17">
              <w:t>trigger_mode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46780" w:rsidRDefault="00746780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46780" w:rsidRPr="00983D17" w:rsidRDefault="0075718A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5718A" w:rsidRPr="00983D17" w:rsidRDefault="0075718A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</w:t>
            </w:r>
            <w:r w:rsidRPr="00983D17">
              <w:t>1</w:t>
            </w:r>
            <w:r w:rsidRPr="00983D17">
              <w:t>]:0000_0000_0000_00</w:t>
            </w:r>
            <w:r w:rsidRPr="00983D17">
              <w:t>0</w:t>
            </w:r>
          </w:p>
          <w:p w:rsidR="0075718A" w:rsidRPr="00983D17" w:rsidRDefault="0075718A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 w:rsidRPr="00983D17">
              <w:rPr>
                <w:rFonts w:hint="eastAsia"/>
              </w:rPr>
              <w:t>控制触发模式</w:t>
            </w:r>
          </w:p>
          <w:p w:rsidR="0075718A" w:rsidRPr="00983D17" w:rsidRDefault="0075718A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0:</w:t>
            </w:r>
            <w:r w:rsidRPr="00983D17">
              <w:rPr>
                <w:rFonts w:hint="eastAsia"/>
              </w:rPr>
              <w:t>连续模式</w:t>
            </w:r>
          </w:p>
          <w:p w:rsidR="00746780" w:rsidRPr="00983D17" w:rsidRDefault="0075718A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1:</w:t>
            </w:r>
            <w:r w:rsidRPr="00983D17">
              <w:rPr>
                <w:rFonts w:hint="eastAsia"/>
              </w:rPr>
              <w:t>触发模式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46780" w:rsidRPr="00983D17" w:rsidRDefault="00746780" w:rsidP="00DB1BA6">
            <w:pPr>
              <w:widowControl/>
            </w:pPr>
            <w:r w:rsidRPr="00983D17">
              <w:t>acquisition_stop_done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46780" w:rsidRPr="00983D17" w:rsidRDefault="00746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46780" w:rsidRDefault="00746780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46780" w:rsidRPr="00983D17" w:rsidRDefault="0075718A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5718A" w:rsidRPr="00983D17" w:rsidRDefault="0075718A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75718A" w:rsidRPr="00983D17" w:rsidRDefault="0075718A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</w:p>
          <w:p w:rsidR="0075718A" w:rsidRPr="00983D17" w:rsidRDefault="0075718A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0:</w:t>
            </w:r>
            <w:r w:rsidRPr="00983D17">
              <w:rPr>
                <w:rFonts w:hint="eastAsia"/>
              </w:rPr>
              <w:t>停采之后完整帧传输还没有传输完</w:t>
            </w:r>
          </w:p>
          <w:p w:rsidR="00746780" w:rsidRPr="00983D17" w:rsidRDefault="0075718A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1:</w:t>
            </w:r>
            <w:r w:rsidRPr="00983D17">
              <w:rPr>
                <w:rFonts w:hint="eastAsia"/>
              </w:rPr>
              <w:t>停采之后完整帧传输完成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D1753" w:rsidRPr="00983D17" w:rsidRDefault="007D1753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D1753" w:rsidRPr="00983D17" w:rsidRDefault="007D1753" w:rsidP="00DB1BA6">
            <w:pPr>
              <w:widowControl/>
            </w:pPr>
            <w:r w:rsidRPr="00983D17">
              <w:t>reset_des_pll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D1753" w:rsidRPr="00983D17" w:rsidRDefault="007D1753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D1753" w:rsidRDefault="007D1753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D1753" w:rsidRPr="00983D17" w:rsidRDefault="007D1753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D1753" w:rsidRPr="00983D17" w:rsidRDefault="007D1753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7D1753" w:rsidRPr="00983D17" w:rsidRDefault="007D1753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解串</w:t>
            </w:r>
            <w:r w:rsidRPr="00983D17">
              <w:rPr>
                <w:rFonts w:hint="eastAsia"/>
              </w:rPr>
              <w:t>PLL</w:t>
            </w:r>
            <w:r w:rsidRPr="00983D17">
              <w:rPr>
                <w:rFonts w:hint="eastAsia"/>
              </w:rPr>
              <w:t>复位信号，自清零</w:t>
            </w:r>
          </w:p>
          <w:p w:rsidR="007D1753" w:rsidRPr="00983D17" w:rsidRDefault="007D1753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1:</w:t>
            </w:r>
            <w:r w:rsidRPr="00983D17">
              <w:rPr>
                <w:rFonts w:hint="eastAsia"/>
              </w:rPr>
              <w:t>复位</w:t>
            </w:r>
            <w:r w:rsidRPr="00983D17">
              <w:rPr>
                <w:rFonts w:hint="eastAsia"/>
              </w:rPr>
              <w:t>PLL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D2F3A" w:rsidRPr="00983D17" w:rsidRDefault="007D2F3A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D2F3A" w:rsidRPr="00983D17" w:rsidRDefault="007D2F3A" w:rsidP="00DB1BA6">
            <w:pPr>
              <w:widowControl/>
            </w:pPr>
            <w:r w:rsidRPr="00983D17">
              <w:t>reset_sensor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D2F3A" w:rsidRPr="00983D17" w:rsidRDefault="007D2F3A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D2F3A" w:rsidRDefault="007D2F3A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D2F3A" w:rsidRPr="00983D17" w:rsidRDefault="007D2F3A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D2F3A" w:rsidRPr="00983D17" w:rsidRDefault="007D2F3A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D853BE" w:rsidRDefault="007D2F3A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 w:rsidR="00D853BE">
              <w:rPr>
                <w:rFonts w:hint="eastAsia"/>
              </w:rPr>
              <w:t>复位前端</w:t>
            </w:r>
            <w:r w:rsidR="00D853BE">
              <w:rPr>
                <w:rFonts w:hint="eastAsia"/>
              </w:rPr>
              <w:t>sensor</w:t>
            </w:r>
            <w:r w:rsidR="00D853BE">
              <w:rPr>
                <w:rFonts w:hint="eastAsia"/>
              </w:rPr>
              <w:t>，自清零</w:t>
            </w:r>
          </w:p>
          <w:p w:rsidR="007D2F3A" w:rsidRPr="00983D17" w:rsidRDefault="00D853BE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复位</w:t>
            </w:r>
            <w:r>
              <w:rPr>
                <w:rFonts w:hint="eastAsia"/>
              </w:rPr>
              <w:t>sensor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B63549" w:rsidRPr="00983D17" w:rsidRDefault="00B63549" w:rsidP="00DB1BA6">
            <w:pPr>
              <w:widowControl/>
            </w:pPr>
            <w:r w:rsidRPr="00983D17">
              <w:t>fpga_des_pll_state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B63549" w:rsidRDefault="00B63549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B63549" w:rsidRDefault="00B63549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解串</w:t>
            </w:r>
            <w:r>
              <w:rPr>
                <w:rFonts w:hint="eastAsia"/>
              </w:rPr>
              <w:t>PLL</w:t>
            </w:r>
            <w:r>
              <w:rPr>
                <w:rFonts w:hint="eastAsia"/>
              </w:rPr>
              <w:t>状态</w:t>
            </w:r>
          </w:p>
          <w:p w:rsidR="00B63549" w:rsidRDefault="00B63549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0:PLL</w:t>
            </w:r>
            <w:r>
              <w:rPr>
                <w:rFonts w:hint="eastAsia"/>
              </w:rPr>
              <w:t>未锁定</w:t>
            </w:r>
          </w:p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1:PLL</w:t>
            </w:r>
            <w:r>
              <w:rPr>
                <w:rFonts w:hint="eastAsia"/>
              </w:rPr>
              <w:t>锁定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B63549" w:rsidRPr="00983D17" w:rsidRDefault="00B63549" w:rsidP="00DB1BA6">
            <w:pPr>
              <w:widowControl/>
            </w:pPr>
            <w:r w:rsidRPr="00983D17">
              <w:t>fpga_deserializer_align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B63549" w:rsidRDefault="00B63549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346246" w:rsidRDefault="00B63549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 w:rsidR="00346246">
              <w:rPr>
                <w:rFonts w:hint="eastAsia"/>
              </w:rPr>
              <w:t>fpga</w:t>
            </w:r>
            <w:r w:rsidR="00346246">
              <w:rPr>
                <w:rFonts w:hint="eastAsia"/>
              </w:rPr>
              <w:t>解串寄存器使能数据对位，自清零</w:t>
            </w:r>
          </w:p>
          <w:p w:rsidR="00B63549" w:rsidRPr="00983D17" w:rsidRDefault="00346246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开始进行数据对位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B63549" w:rsidRPr="00983D17" w:rsidRDefault="00B63549" w:rsidP="00DB1BA6">
            <w:pPr>
              <w:widowControl/>
            </w:pPr>
            <w:r w:rsidRPr="00983D17">
              <w:t>fpga_deserializer_state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B63549" w:rsidRDefault="00B63549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B63549" w:rsidRPr="00983D17" w:rsidRDefault="00B63549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346246" w:rsidRDefault="00B63549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 w:rsidR="00346246">
              <w:rPr>
                <w:rFonts w:hint="eastAsia"/>
              </w:rPr>
              <w:t xml:space="preserve"> </w:t>
            </w:r>
            <w:r w:rsidR="00346246">
              <w:rPr>
                <w:rFonts w:hint="eastAsia"/>
              </w:rPr>
              <w:t>fpga</w:t>
            </w:r>
            <w:r w:rsidR="00346246">
              <w:rPr>
                <w:rFonts w:hint="eastAsia"/>
              </w:rPr>
              <w:t>解串状态寄存器</w:t>
            </w:r>
          </w:p>
          <w:p w:rsidR="00346246" w:rsidRDefault="00346246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解串失败</w:t>
            </w:r>
          </w:p>
          <w:p w:rsidR="00B63549" w:rsidRPr="00983D17" w:rsidRDefault="00346246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解串成功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A10780" w:rsidRPr="00983D17" w:rsidRDefault="00A10780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A10780" w:rsidRPr="00983D17" w:rsidRDefault="00A10780" w:rsidP="00DB1BA6">
            <w:pPr>
              <w:widowControl/>
            </w:pPr>
            <w:r w:rsidRPr="00983D17">
              <w:t>SI_Maximum_Leader_Size_H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A10780" w:rsidRPr="00983D17" w:rsidRDefault="00A10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A10780" w:rsidRDefault="00A10780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A10780" w:rsidRDefault="00A10780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A10780" w:rsidRPr="00983D17" w:rsidRDefault="00F27D6E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头包</w:t>
            </w:r>
            <w:r w:rsidRPr="00983D17">
              <w:t>大小寄存器高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A10780" w:rsidRPr="00983D17" w:rsidRDefault="00A10780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A10780" w:rsidRPr="00983D17" w:rsidRDefault="00A10780" w:rsidP="00DB1BA6">
            <w:pPr>
              <w:widowControl/>
            </w:pPr>
            <w:r w:rsidRPr="00983D17">
              <w:t>SI_Maximum_Leader_Size_L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A10780" w:rsidRPr="00983D17" w:rsidRDefault="00A10780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A10780" w:rsidRDefault="00A10780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A10780" w:rsidRDefault="00A10780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F27D6E" w:rsidRPr="00983D17" w:rsidRDefault="00F27D6E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头包</w:t>
            </w:r>
            <w:r w:rsidRPr="00983D17">
              <w:t>大小寄存器</w:t>
            </w:r>
            <w:r w:rsidRPr="00983D17">
              <w:rPr>
                <w:rFonts w:hint="eastAsia"/>
              </w:rPr>
              <w:t>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  <w:r w:rsidRPr="00983D17">
              <w:rPr>
                <w:rFonts w:hint="eastAsia"/>
              </w:rPr>
              <w:t>，</w:t>
            </w:r>
            <w:r w:rsidRPr="00983D17">
              <w:t>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为</w:t>
            </w:r>
            <w:r w:rsidRPr="00983D17">
              <w:t>组成</w:t>
            </w:r>
            <w:r w:rsidRPr="00983D17">
              <w:rPr>
                <w:rFonts w:hint="eastAsia"/>
              </w:rPr>
              <w:t>3</w:t>
            </w:r>
            <w:r w:rsidRPr="00983D17">
              <w:t>2</w:t>
            </w:r>
            <w:r w:rsidRPr="00983D17">
              <w:rPr>
                <w:rFonts w:hint="eastAsia"/>
              </w:rPr>
              <w:t>位</w:t>
            </w:r>
            <w:r w:rsidRPr="00983D17">
              <w:t>寄存器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996D17" w:rsidRPr="00983D17" w:rsidRDefault="00996D17" w:rsidP="00DB1BA6">
            <w:pPr>
              <w:widowControl/>
            </w:pPr>
            <w:r w:rsidRPr="00983D17">
              <w:t>SI_Maximum_Trailer_Size_H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996D17" w:rsidRDefault="00996D17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996D17" w:rsidRDefault="00996D17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尾包</w:t>
            </w:r>
            <w:r w:rsidRPr="00983D17">
              <w:t>大小寄存器高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996D17" w:rsidRPr="00983D17" w:rsidRDefault="00996D17" w:rsidP="00DB1BA6">
            <w:pPr>
              <w:widowControl/>
            </w:pPr>
            <w:r w:rsidRPr="00983D17">
              <w:t>SI_Maximum_Trailer_Size_L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996D17" w:rsidRDefault="00996D17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996D17" w:rsidRDefault="00996D17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尾</w:t>
            </w:r>
            <w:r w:rsidRPr="00983D17">
              <w:rPr>
                <w:rFonts w:hint="eastAsia"/>
              </w:rPr>
              <w:t>包</w:t>
            </w:r>
            <w:r w:rsidRPr="00983D17">
              <w:t>大小寄存器</w:t>
            </w:r>
            <w:r w:rsidRPr="00983D17">
              <w:rPr>
                <w:rFonts w:hint="eastAsia"/>
              </w:rPr>
              <w:t>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  <w:r w:rsidRPr="00983D17">
              <w:rPr>
                <w:rFonts w:hint="eastAsia"/>
              </w:rPr>
              <w:t>，</w:t>
            </w:r>
            <w:r w:rsidRPr="00983D17">
              <w:t>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为</w:t>
            </w:r>
            <w:r w:rsidRPr="00983D17">
              <w:t>组成</w:t>
            </w:r>
            <w:r w:rsidRPr="00983D17">
              <w:rPr>
                <w:rFonts w:hint="eastAsia"/>
              </w:rPr>
              <w:t>3</w:t>
            </w:r>
            <w:r w:rsidRPr="00983D17">
              <w:t>2</w:t>
            </w:r>
            <w:r w:rsidRPr="00983D17">
              <w:rPr>
                <w:rFonts w:hint="eastAsia"/>
              </w:rPr>
              <w:t>位</w:t>
            </w:r>
            <w:r w:rsidRPr="00983D17">
              <w:t>寄存器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996D17" w:rsidRPr="00983D17" w:rsidRDefault="00996D17" w:rsidP="00DB1BA6">
            <w:pPr>
              <w:widowControl/>
            </w:pPr>
            <w:r w:rsidRPr="00983D17">
              <w:t>SI_Payload_Transfer_Size_H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996D17" w:rsidRDefault="00996D17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996D17" w:rsidRDefault="00996D17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Payload</w:t>
            </w:r>
            <w:r w:rsidRPr="00983D17">
              <w:t>大小寄存器高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996D17" w:rsidRPr="00983D17" w:rsidRDefault="00996D17" w:rsidP="00DB1BA6">
            <w:pPr>
              <w:widowControl/>
            </w:pPr>
            <w:r w:rsidRPr="00983D17">
              <w:t>SI_Payload_Transfer_Size_L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996D17" w:rsidRDefault="00996D17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996D17" w:rsidRDefault="00996D17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Payload</w:t>
            </w:r>
            <w:r w:rsidRPr="00983D17">
              <w:t>大小寄存器</w:t>
            </w:r>
            <w:r w:rsidRPr="00983D17">
              <w:rPr>
                <w:rFonts w:hint="eastAsia"/>
              </w:rPr>
              <w:t>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  <w:r w:rsidRPr="00983D17">
              <w:rPr>
                <w:rFonts w:hint="eastAsia"/>
              </w:rPr>
              <w:t>，</w:t>
            </w:r>
            <w:r w:rsidRPr="00983D17">
              <w:t>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为</w:t>
            </w:r>
            <w:r w:rsidRPr="00983D17">
              <w:t>组成</w:t>
            </w:r>
            <w:r w:rsidRPr="00983D17">
              <w:rPr>
                <w:rFonts w:hint="eastAsia"/>
              </w:rPr>
              <w:t>3</w:t>
            </w:r>
            <w:r w:rsidRPr="00983D17">
              <w:t>2</w:t>
            </w:r>
            <w:r w:rsidRPr="00983D17">
              <w:rPr>
                <w:rFonts w:hint="eastAsia"/>
              </w:rPr>
              <w:t>位</w:t>
            </w:r>
            <w:r w:rsidRPr="00983D17">
              <w:t>寄存器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996D17" w:rsidRPr="00983D17" w:rsidRDefault="00996D17" w:rsidP="00DB1BA6">
            <w:pPr>
              <w:widowControl/>
            </w:pPr>
            <w:r w:rsidRPr="00983D17">
              <w:t>SI_Payload_Transfer_Count_H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996D17" w:rsidRDefault="00996D17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996D17" w:rsidRDefault="00996D17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Payload</w:t>
            </w:r>
            <w:r w:rsidRPr="00983D17">
              <w:t>个数寄存器高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996D17" w:rsidRPr="00983D17" w:rsidRDefault="00996D17" w:rsidP="00DB1BA6">
            <w:pPr>
              <w:widowControl/>
            </w:pPr>
            <w:r w:rsidRPr="00983D17">
              <w:t>SI_Payload_Transfer_Count_L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996D17" w:rsidRDefault="00996D17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996D17" w:rsidRDefault="00996D17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996D17" w:rsidRPr="00983D17" w:rsidRDefault="00996D17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Payload</w:t>
            </w:r>
            <w:r w:rsidRPr="00983D17">
              <w:t>个数</w:t>
            </w:r>
            <w:r w:rsidRPr="00983D17">
              <w:t>寄存器</w:t>
            </w:r>
            <w:r w:rsidRPr="00983D17">
              <w:rPr>
                <w:rFonts w:hint="eastAsia"/>
              </w:rPr>
              <w:t>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  <w:r w:rsidRPr="00983D17">
              <w:rPr>
                <w:rFonts w:hint="eastAsia"/>
              </w:rPr>
              <w:t>，</w:t>
            </w:r>
            <w:r w:rsidRPr="00983D17">
              <w:t>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为</w:t>
            </w:r>
            <w:r w:rsidRPr="00983D17">
              <w:t>组成</w:t>
            </w:r>
            <w:r w:rsidRPr="00983D17">
              <w:rPr>
                <w:rFonts w:hint="eastAsia"/>
              </w:rPr>
              <w:t>3</w:t>
            </w:r>
            <w:r w:rsidRPr="00983D17">
              <w:t>2</w:t>
            </w:r>
            <w:r w:rsidRPr="00983D17">
              <w:rPr>
                <w:rFonts w:hint="eastAsia"/>
              </w:rPr>
              <w:t>位</w:t>
            </w:r>
            <w:r w:rsidRPr="00983D17">
              <w:t>寄存器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widowControl/>
            </w:pPr>
            <w:r w:rsidRPr="00983D17">
              <w:t>SI_Payload_Final_Transfer1_Size_H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Default="0040085F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T1</w:t>
            </w:r>
            <w:r w:rsidRPr="00983D17">
              <w:rPr>
                <w:rFonts w:hint="eastAsia"/>
              </w:rPr>
              <w:t>包</w:t>
            </w:r>
            <w:r w:rsidRPr="00983D17">
              <w:t>大小寄存器高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widowControl/>
            </w:pPr>
            <w:r w:rsidRPr="00983D17">
              <w:t>SI_Payload_Final_Transfer1_Size_L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Default="0040085F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T1</w:t>
            </w:r>
            <w:r w:rsidRPr="00983D17">
              <w:rPr>
                <w:rFonts w:hint="eastAsia"/>
              </w:rPr>
              <w:t>包</w:t>
            </w:r>
            <w:r w:rsidRPr="00983D17">
              <w:t>大小</w:t>
            </w:r>
            <w:r w:rsidRPr="00983D17">
              <w:t>寄存器</w:t>
            </w:r>
            <w:r w:rsidRPr="00983D17">
              <w:rPr>
                <w:rFonts w:hint="eastAsia"/>
              </w:rPr>
              <w:t>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  <w:r w:rsidRPr="00983D17">
              <w:rPr>
                <w:rFonts w:hint="eastAsia"/>
              </w:rPr>
              <w:t>，</w:t>
            </w:r>
            <w:r w:rsidRPr="00983D17">
              <w:t>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为</w:t>
            </w:r>
            <w:r w:rsidRPr="00983D17">
              <w:t>组成</w:t>
            </w:r>
            <w:r w:rsidRPr="00983D17">
              <w:rPr>
                <w:rFonts w:hint="eastAsia"/>
              </w:rPr>
              <w:t>3</w:t>
            </w:r>
            <w:r w:rsidRPr="00983D17">
              <w:t>2</w:t>
            </w:r>
            <w:r w:rsidRPr="00983D17">
              <w:rPr>
                <w:rFonts w:hint="eastAsia"/>
              </w:rPr>
              <w:t>位</w:t>
            </w:r>
            <w:r w:rsidRPr="00983D17">
              <w:t>寄存器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SI_Payload_Final_Transfer2_Size_H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Default="0040085F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T2</w:t>
            </w:r>
            <w:r w:rsidRPr="00983D17">
              <w:rPr>
                <w:rFonts w:hint="eastAsia"/>
              </w:rPr>
              <w:t>包</w:t>
            </w:r>
            <w:r w:rsidRPr="00983D17">
              <w:t>大小寄存器高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SI_Payload_Final_Transfer2_Size_L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Default="0040085F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T</w:t>
            </w:r>
            <w:r w:rsidRPr="00983D17">
              <w:t>2</w:t>
            </w:r>
            <w:r w:rsidRPr="00983D17">
              <w:rPr>
                <w:rFonts w:hint="eastAsia"/>
              </w:rPr>
              <w:t>包</w:t>
            </w:r>
            <w:r w:rsidRPr="00983D17">
              <w:t>大小</w:t>
            </w:r>
            <w:r w:rsidRPr="00983D17">
              <w:t>寄存器</w:t>
            </w:r>
            <w:r w:rsidRPr="00983D17">
              <w:rPr>
                <w:rFonts w:hint="eastAsia"/>
              </w:rPr>
              <w:t>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  <w:r w:rsidRPr="00983D17">
              <w:rPr>
                <w:rFonts w:hint="eastAsia"/>
              </w:rPr>
              <w:t>，</w:t>
            </w:r>
            <w:r w:rsidRPr="00983D17">
              <w:t>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为</w:t>
            </w:r>
            <w:r w:rsidRPr="00983D17">
              <w:t>组成</w:t>
            </w:r>
            <w:r w:rsidRPr="00983D17">
              <w:rPr>
                <w:rFonts w:hint="eastAsia"/>
              </w:rPr>
              <w:t>3</w:t>
            </w:r>
            <w:r w:rsidRPr="00983D17">
              <w:t>2</w:t>
            </w:r>
            <w:r w:rsidRPr="00983D17">
              <w:rPr>
                <w:rFonts w:hint="eastAsia"/>
              </w:rPr>
              <w:t>位</w:t>
            </w:r>
            <w:r w:rsidRPr="00983D17">
              <w:t>寄存器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trigger_mode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触发模式选择寄存器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表示触发模式关闭，为连续模式</w:t>
            </w:r>
          </w:p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表示触发模式开启，选择外触发或者软触发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trigger_source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</w:t>
            </w:r>
            <w:r w:rsidRPr="00983D17">
              <w:t>2</w:t>
            </w:r>
            <w:r w:rsidRPr="00983D17">
              <w:t>]:0000_0000_0000_00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</w:t>
            </w:r>
            <w:r w:rsidRPr="00983D17">
              <w:t>1: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触发源选择寄存器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选择软触发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选择外触发，</w:t>
            </w:r>
            <w:r>
              <w:rPr>
                <w:rFonts w:hint="eastAsia"/>
              </w:rPr>
              <w:t>line0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选择外触发，</w:t>
            </w:r>
            <w:r>
              <w:rPr>
                <w:rFonts w:hint="eastAsia"/>
              </w:rPr>
              <w:t>line2</w:t>
            </w:r>
          </w:p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选择外触发，</w:t>
            </w:r>
            <w:r>
              <w:rPr>
                <w:rFonts w:hint="eastAsia"/>
              </w:rPr>
              <w:t>line3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trigger_soft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lastRenderedPageBreak/>
              <w:t>Bit[0]: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软触发寄存器，自清零</w:t>
            </w:r>
          </w:p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发起一次软触发，极性不可选，上升沿触发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trigger_active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15:1]:0000_0000_0000_000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触发沿选择控制寄存器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下降沿有效</w:t>
            </w:r>
          </w:p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上升沿有效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trigger_filter_line0_rise_h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line0</w:t>
            </w:r>
            <w:r w:rsidRPr="00983D17">
              <w:rPr>
                <w:rFonts w:hint="eastAsia"/>
              </w:rPr>
              <w:t>触发上升沿滤波寄存器高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trigger_filter_line0_rise_l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line0</w:t>
            </w:r>
            <w:r w:rsidRPr="00983D17">
              <w:rPr>
                <w:rFonts w:hint="eastAsia"/>
              </w:rPr>
              <w:t>触发上升沿滤波寄存器低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位寄存器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滤波上升沿：</w:t>
            </w:r>
            <w:r w:rsidRPr="00983D17">
              <w:rPr>
                <w:rFonts w:hint="eastAsia"/>
              </w:rPr>
              <w:t>[10us,5ms]</w:t>
            </w:r>
            <w:r w:rsidRPr="00983D17">
              <w:rPr>
                <w:rFonts w:hint="eastAsia"/>
              </w:rPr>
              <w:t>，步长</w:t>
            </w:r>
            <w:r w:rsidRPr="00983D17">
              <w:rPr>
                <w:rFonts w:hint="eastAsia"/>
              </w:rPr>
              <w:t>10us</w:t>
            </w:r>
            <w:r w:rsidRPr="00983D17">
              <w:rPr>
                <w:rFonts w:hint="eastAsia"/>
              </w:rPr>
              <w:t>，默认值</w:t>
            </w:r>
            <w:r w:rsidRPr="00983D17">
              <w:rPr>
                <w:rFonts w:hint="eastAsia"/>
              </w:rPr>
              <w:t>10us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trigger_filter_line0_fall_h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line0</w:t>
            </w:r>
            <w:r w:rsidRPr="00983D17">
              <w:rPr>
                <w:rFonts w:hint="eastAsia"/>
              </w:rPr>
              <w:t>触发下降沿滤波寄存器高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trigger_filter_line0_fall_l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line0</w:t>
            </w:r>
            <w:r w:rsidRPr="00983D17">
              <w:rPr>
                <w:rFonts w:hint="eastAsia"/>
              </w:rPr>
              <w:t>触发下降沿滤波寄存器低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位寄存器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滤波下降沿：</w:t>
            </w:r>
            <w:r w:rsidRPr="00983D17">
              <w:rPr>
                <w:rFonts w:hint="eastAsia"/>
              </w:rPr>
              <w:t>[10us,5ms]</w:t>
            </w:r>
            <w:r w:rsidRPr="00983D17">
              <w:rPr>
                <w:rFonts w:hint="eastAsia"/>
              </w:rPr>
              <w:t>，步长</w:t>
            </w:r>
            <w:r w:rsidRPr="00983D17">
              <w:rPr>
                <w:rFonts w:hint="eastAsia"/>
              </w:rPr>
              <w:t>10us</w:t>
            </w:r>
            <w:r w:rsidRPr="00983D17">
              <w:rPr>
                <w:rFonts w:hint="eastAsia"/>
              </w:rPr>
              <w:t>，默认值</w:t>
            </w:r>
            <w:r w:rsidRPr="00983D17">
              <w:rPr>
                <w:rFonts w:hint="eastAsia"/>
              </w:rPr>
              <w:t>10us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trigger_filter_line2_rise_h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L</w:t>
            </w:r>
            <w:r w:rsidRPr="00983D17">
              <w:rPr>
                <w:rFonts w:hint="eastAsia"/>
              </w:rPr>
              <w:t>ine</w:t>
            </w:r>
            <w:r w:rsidRPr="00983D17">
              <w:t>2</w:t>
            </w:r>
            <w:r w:rsidRPr="00983D17">
              <w:rPr>
                <w:rFonts w:hint="eastAsia"/>
              </w:rPr>
              <w:t>触发上升沿滤波寄存器高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trigger_filter_line2_rise_l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L</w:t>
            </w:r>
            <w:r w:rsidRPr="00983D17">
              <w:rPr>
                <w:rFonts w:hint="eastAsia"/>
              </w:rPr>
              <w:t>ine</w:t>
            </w:r>
            <w:r w:rsidRPr="00983D17">
              <w:t>2</w:t>
            </w:r>
            <w:r w:rsidRPr="00983D17">
              <w:rPr>
                <w:rFonts w:hint="eastAsia"/>
              </w:rPr>
              <w:t>触发上升沿滤波寄存器低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位寄存器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滤波上升沿：</w:t>
            </w:r>
            <w:r w:rsidRPr="00983D17">
              <w:rPr>
                <w:rFonts w:hint="eastAsia"/>
              </w:rPr>
              <w:t>[10us,5ms]</w:t>
            </w:r>
            <w:r w:rsidRPr="00983D17">
              <w:rPr>
                <w:rFonts w:hint="eastAsia"/>
              </w:rPr>
              <w:t>，步长</w:t>
            </w:r>
            <w:r w:rsidRPr="00983D17">
              <w:rPr>
                <w:rFonts w:hint="eastAsia"/>
              </w:rPr>
              <w:t>10us</w:t>
            </w:r>
            <w:r w:rsidRPr="00983D17">
              <w:rPr>
                <w:rFonts w:hint="eastAsia"/>
              </w:rPr>
              <w:t>，默认值</w:t>
            </w:r>
            <w:r w:rsidRPr="00983D17">
              <w:rPr>
                <w:rFonts w:hint="eastAsia"/>
              </w:rPr>
              <w:t>10us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trigger_filter_line2_fall_h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L</w:t>
            </w:r>
            <w:r w:rsidRPr="00983D17">
              <w:rPr>
                <w:rFonts w:hint="eastAsia"/>
              </w:rPr>
              <w:t>ine</w:t>
            </w:r>
            <w:r w:rsidRPr="00983D17">
              <w:t>2</w:t>
            </w:r>
            <w:r w:rsidRPr="00983D17">
              <w:rPr>
                <w:rFonts w:hint="eastAsia"/>
              </w:rPr>
              <w:t>触发下降沿滤波寄存器高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trigger_filter_line2_fall_l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L</w:t>
            </w:r>
            <w:r w:rsidRPr="00983D17">
              <w:rPr>
                <w:rFonts w:hint="eastAsia"/>
              </w:rPr>
              <w:t>ine</w:t>
            </w:r>
            <w:r w:rsidRPr="00983D17">
              <w:t>2</w:t>
            </w:r>
            <w:r w:rsidRPr="00983D17">
              <w:rPr>
                <w:rFonts w:hint="eastAsia"/>
              </w:rPr>
              <w:t>触发下降沿滤波寄存器低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位寄存器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滤波下降沿：</w:t>
            </w:r>
            <w:r w:rsidRPr="00983D17">
              <w:rPr>
                <w:rFonts w:hint="eastAsia"/>
              </w:rPr>
              <w:t>[10us,5ms]</w:t>
            </w:r>
            <w:r w:rsidRPr="00983D17">
              <w:rPr>
                <w:rFonts w:hint="eastAsia"/>
              </w:rPr>
              <w:t>，步长</w:t>
            </w:r>
            <w:r w:rsidRPr="00983D17">
              <w:rPr>
                <w:rFonts w:hint="eastAsia"/>
              </w:rPr>
              <w:t>10us</w:t>
            </w:r>
            <w:r w:rsidRPr="00983D17">
              <w:rPr>
                <w:rFonts w:hint="eastAsia"/>
              </w:rPr>
              <w:t>，默认值</w:t>
            </w:r>
            <w:r w:rsidRPr="00983D17">
              <w:rPr>
                <w:rFonts w:hint="eastAsia"/>
              </w:rPr>
              <w:t>10us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trigger_filter_line3_rise_h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L</w:t>
            </w:r>
            <w:r w:rsidRPr="00983D17">
              <w:rPr>
                <w:rFonts w:hint="eastAsia"/>
              </w:rPr>
              <w:t>ine</w:t>
            </w:r>
            <w:r w:rsidRPr="00983D17">
              <w:t>3</w:t>
            </w:r>
            <w:r w:rsidRPr="00983D17">
              <w:rPr>
                <w:rFonts w:hint="eastAsia"/>
              </w:rPr>
              <w:t>触发上升沿滤波寄存器高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trigger_filter_line3_rise_l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L</w:t>
            </w:r>
            <w:r w:rsidRPr="00983D17">
              <w:rPr>
                <w:rFonts w:hint="eastAsia"/>
              </w:rPr>
              <w:t>ine</w:t>
            </w:r>
            <w:r w:rsidRPr="00983D17">
              <w:t>3</w:t>
            </w:r>
            <w:r w:rsidRPr="00983D17">
              <w:rPr>
                <w:rFonts w:hint="eastAsia"/>
              </w:rPr>
              <w:t>触发上升沿滤波寄存器低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位寄存器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滤波上升沿：</w:t>
            </w:r>
            <w:r w:rsidRPr="00983D17">
              <w:rPr>
                <w:rFonts w:hint="eastAsia"/>
              </w:rPr>
              <w:t>[10us,5ms]</w:t>
            </w:r>
            <w:r w:rsidRPr="00983D17">
              <w:rPr>
                <w:rFonts w:hint="eastAsia"/>
              </w:rPr>
              <w:t>，步长</w:t>
            </w:r>
            <w:r w:rsidRPr="00983D17">
              <w:rPr>
                <w:rFonts w:hint="eastAsia"/>
              </w:rPr>
              <w:t>10us</w:t>
            </w:r>
            <w:r w:rsidRPr="00983D17">
              <w:rPr>
                <w:rFonts w:hint="eastAsia"/>
              </w:rPr>
              <w:t>，默认值</w:t>
            </w:r>
            <w:r w:rsidRPr="00983D17">
              <w:rPr>
                <w:rFonts w:hint="eastAsia"/>
              </w:rPr>
              <w:t>10us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trigger_filter_line3_fall_h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L</w:t>
            </w:r>
            <w:r w:rsidRPr="00983D17">
              <w:rPr>
                <w:rFonts w:hint="eastAsia"/>
              </w:rPr>
              <w:t>ine</w:t>
            </w:r>
            <w:r w:rsidRPr="00983D17">
              <w:t>3</w:t>
            </w:r>
            <w:r w:rsidRPr="00983D17">
              <w:rPr>
                <w:rFonts w:hint="eastAsia"/>
              </w:rPr>
              <w:t>触发下降沿滤波寄存器高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trigger_filter_line3_fall_l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L</w:t>
            </w:r>
            <w:r w:rsidRPr="00983D17">
              <w:rPr>
                <w:rFonts w:hint="eastAsia"/>
              </w:rPr>
              <w:t>ine</w:t>
            </w:r>
            <w:r w:rsidRPr="00983D17">
              <w:t>3</w:t>
            </w:r>
            <w:r w:rsidRPr="00983D17">
              <w:rPr>
                <w:rFonts w:hint="eastAsia"/>
              </w:rPr>
              <w:t>触发下降沿滤波寄存器低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位寄存器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滤波下降沿：</w:t>
            </w:r>
            <w:r w:rsidRPr="00983D17">
              <w:rPr>
                <w:rFonts w:hint="eastAsia"/>
              </w:rPr>
              <w:t>[10us,5ms]</w:t>
            </w:r>
            <w:r w:rsidRPr="00983D17">
              <w:rPr>
                <w:rFonts w:hint="eastAsia"/>
              </w:rPr>
              <w:t>，步长</w:t>
            </w:r>
            <w:r w:rsidRPr="00983D17">
              <w:rPr>
                <w:rFonts w:hint="eastAsia"/>
              </w:rPr>
              <w:t>10us</w:t>
            </w:r>
            <w:r w:rsidRPr="00983D17">
              <w:rPr>
                <w:rFonts w:hint="eastAsia"/>
              </w:rPr>
              <w:t>，默认值</w:t>
            </w:r>
            <w:r w:rsidRPr="00983D17">
              <w:rPr>
                <w:rFonts w:hint="eastAsia"/>
              </w:rPr>
              <w:t>10us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trigger_delay_h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触发延迟寄存器高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trigger_delay_l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触发延迟寄存器低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为组成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位寄存器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1)</w:t>
            </w:r>
            <w:r w:rsidRPr="00983D17">
              <w:rPr>
                <w:rFonts w:hint="eastAsia"/>
              </w:rPr>
              <w:t>触发延迟范围</w:t>
            </w:r>
            <w:r w:rsidRPr="00983D17">
              <w:rPr>
                <w:rFonts w:hint="eastAsia"/>
              </w:rPr>
              <w:t>:[0ms</w:t>
            </w:r>
            <w:r w:rsidRPr="00983D17">
              <w:rPr>
                <w:rFonts w:hint="eastAsia"/>
              </w:rPr>
              <w:t>，</w:t>
            </w:r>
            <w:r w:rsidRPr="00983D17">
              <w:rPr>
                <w:rFonts w:hint="eastAsia"/>
              </w:rPr>
              <w:t>3s]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2)</w:t>
            </w:r>
            <w:r w:rsidRPr="00983D17">
              <w:rPr>
                <w:rFonts w:hint="eastAsia"/>
              </w:rPr>
              <w:t>步长</w:t>
            </w:r>
            <w:r w:rsidRPr="00983D17">
              <w:rPr>
                <w:rFonts w:hint="eastAsia"/>
              </w:rPr>
              <w:t>:1000us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useroutput_level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</w:t>
            </w:r>
            <w:r w:rsidRPr="00983D17">
              <w:t>3</w:t>
            </w:r>
            <w:r w:rsidRPr="00983D17">
              <w:t>]:0000_0000_0000_0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</w:t>
            </w:r>
            <w:r w:rsidRPr="00983D17">
              <w:t>2</w:t>
            </w:r>
            <w:r w:rsidRPr="00983D17">
              <w:t>]:</w:t>
            </w:r>
            <w:r>
              <w:rPr>
                <w:rFonts w:hint="eastAsia"/>
              </w:rPr>
              <w:t xml:space="preserve"> useroutput2</w:t>
            </w:r>
            <w:r>
              <w:rPr>
                <w:rFonts w:hint="eastAsia"/>
              </w:rPr>
              <w:t>的信号电平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0: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useroutput</w:t>
            </w:r>
            <w:r>
              <w:rPr>
                <w:rFonts w:hint="eastAsia"/>
              </w:rPr>
              <w:t>为低电平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useroutput</w:t>
            </w:r>
            <w:r>
              <w:rPr>
                <w:rFonts w:hint="eastAsia"/>
              </w:rPr>
              <w:t>为高电平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</w:t>
            </w:r>
            <w:r w:rsidRPr="00983D17">
              <w:t>1</w:t>
            </w:r>
            <w:r w:rsidRPr="00983D17">
              <w:t>]:</w:t>
            </w:r>
            <w:r>
              <w:rPr>
                <w:rFonts w:hint="eastAsia"/>
              </w:rPr>
              <w:t xml:space="preserve"> useroutput</w:t>
            </w:r>
            <w:r>
              <w:t>1</w:t>
            </w:r>
            <w:r>
              <w:rPr>
                <w:rFonts w:hint="eastAsia"/>
              </w:rPr>
              <w:t>的信号电平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useroutput</w:t>
            </w:r>
            <w:r>
              <w:rPr>
                <w:rFonts w:hint="eastAsia"/>
              </w:rPr>
              <w:t>为低电平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useroutput</w:t>
            </w:r>
            <w:r>
              <w:rPr>
                <w:rFonts w:hint="eastAsia"/>
              </w:rPr>
              <w:t>为高电平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</w:t>
            </w:r>
            <w:r w:rsidRPr="00983D17">
              <w:t>0</w:t>
            </w:r>
            <w:r w:rsidRPr="00983D17">
              <w:t>]:</w:t>
            </w:r>
            <w:r>
              <w:rPr>
                <w:rFonts w:hint="eastAsia"/>
              </w:rPr>
              <w:t xml:space="preserve"> useroutput</w:t>
            </w:r>
            <w:r>
              <w:t>0</w:t>
            </w:r>
            <w:r>
              <w:rPr>
                <w:rFonts w:hint="eastAsia"/>
              </w:rPr>
              <w:t>的信号电平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useroutput</w:t>
            </w:r>
            <w:r>
              <w:rPr>
                <w:rFonts w:hint="eastAsia"/>
              </w:rPr>
              <w:t>为低电平</w:t>
            </w:r>
          </w:p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useroutput</w:t>
            </w:r>
            <w:r>
              <w:rPr>
                <w:rFonts w:hint="eastAsia"/>
              </w:rPr>
              <w:t>为高电平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physic_line0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  <w:r w:rsidRPr="00983D17">
              <w:t>/RO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</w:t>
            </w:r>
            <w:r w:rsidRPr="00983D17">
              <w:t>5</w:t>
            </w:r>
            <w:r w:rsidRPr="00983D17">
              <w:t>]:0000_0000_000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</w:t>
            </w:r>
            <w:r w:rsidRPr="00983D17">
              <w:t>4:</w:t>
            </w:r>
            <w:r w:rsidRPr="00983D17">
              <w:t>2]:</w:t>
            </w:r>
            <w:r>
              <w:rPr>
                <w:rFonts w:hint="eastAsia"/>
              </w:rPr>
              <w:t xml:space="preserve"> </w:t>
            </w:r>
            <w:r w:rsidRPr="00C82B88">
              <w:rPr>
                <w:rFonts w:hint="eastAsia"/>
              </w:rPr>
              <w:t>line0</w:t>
            </w:r>
            <w:r>
              <w:rPr>
                <w:rFonts w:hint="eastAsia"/>
              </w:rPr>
              <w:t>为输入端口，</w:t>
            </w:r>
            <w:r>
              <w:rPr>
                <w:rFonts w:hint="eastAsia"/>
              </w:rPr>
              <w:t>RO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Bit[1]:</w:t>
            </w:r>
            <w:r>
              <w:rPr>
                <w:rFonts w:hint="eastAsia"/>
              </w:rPr>
              <w:t xml:space="preserve"> lineinvert</w:t>
            </w:r>
            <w:r>
              <w:rPr>
                <w:rFonts w:hint="eastAsia"/>
              </w:rPr>
              <w:t>控制位，配置</w:t>
            </w:r>
            <w:r>
              <w:rPr>
                <w:rFonts w:hint="eastAsia"/>
              </w:rPr>
              <w:t>line0</w:t>
            </w:r>
            <w:r>
              <w:rPr>
                <w:rFonts w:hint="eastAsia"/>
              </w:rPr>
              <w:t>管脚是否反转极性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RW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不反转极性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反转极性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 w:rsidRPr="00C82B88">
              <w:rPr>
                <w:rFonts w:hint="eastAsia"/>
              </w:rPr>
              <w:t>linemode</w:t>
            </w:r>
            <w:r w:rsidRPr="00C82B88">
              <w:rPr>
                <w:rFonts w:hint="eastAsia"/>
              </w:rPr>
              <w:t>控制位，配置</w:t>
            </w:r>
            <w:r w:rsidRPr="00C82B88">
              <w:rPr>
                <w:rFonts w:hint="eastAsia"/>
              </w:rPr>
              <w:t>line0</w:t>
            </w:r>
            <w:r>
              <w:rPr>
                <w:rFonts w:hint="eastAsia"/>
              </w:rPr>
              <w:t>管脚是输入还是输出，</w:t>
            </w:r>
            <w:r>
              <w:rPr>
                <w:rFonts w:hint="eastAsia"/>
              </w:rPr>
              <w:t>RO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C82B88">
              <w:rPr>
                <w:rFonts w:hint="eastAsia"/>
              </w:rPr>
              <w:t>0:line0</w:t>
            </w:r>
            <w:r w:rsidRPr="00C82B88">
              <w:rPr>
                <w:rFonts w:hint="eastAsia"/>
              </w:rPr>
              <w:t>为输入管脚</w:t>
            </w:r>
            <w:r w:rsidRPr="00983D17">
              <w:t xml:space="preserve"> 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physic_line</w:t>
            </w:r>
            <w:r w:rsidRPr="00983D17">
              <w:t>1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  <w:r w:rsidRPr="00983D17">
              <w:t>/RO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15:5]:0000_0000_000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Bit[4:2]:</w:t>
            </w:r>
            <w:r>
              <w:rPr>
                <w:rFonts w:hint="eastAsia"/>
              </w:rPr>
              <w:t xml:space="preserve"> linesource</w:t>
            </w:r>
            <w:r>
              <w:rPr>
                <w:rFonts w:hint="eastAsia"/>
              </w:rPr>
              <w:t>源选择控制位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RW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输出信号关闭，输出为高阻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选择输出相机曝光阶段信号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输出用户自定义的输出</w:t>
            </w:r>
            <w:r>
              <w:rPr>
                <w:rFonts w:hint="eastAsia"/>
              </w:rPr>
              <w:t>0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输出用户自定义的输出</w:t>
            </w:r>
            <w:r>
              <w:rPr>
                <w:rFonts w:hint="eastAsia"/>
              </w:rPr>
              <w:t>1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输出用户自定义的输出</w:t>
            </w:r>
            <w:r>
              <w:rPr>
                <w:rFonts w:hint="eastAsia"/>
              </w:rPr>
              <w:t>2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Bit[1]:</w:t>
            </w:r>
            <w:r>
              <w:rPr>
                <w:rFonts w:hint="eastAsia"/>
              </w:rPr>
              <w:t xml:space="preserve"> lineinvert</w:t>
            </w:r>
            <w:r>
              <w:rPr>
                <w:rFonts w:hint="eastAsia"/>
              </w:rPr>
              <w:t>控制位，配置</w:t>
            </w:r>
            <w:r>
              <w:rPr>
                <w:rFonts w:hint="eastAsia"/>
              </w:rPr>
              <w:t>line1</w:t>
            </w:r>
            <w:r>
              <w:rPr>
                <w:rFonts w:hint="eastAsia"/>
              </w:rPr>
              <w:t>管脚是否反转极性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RW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不反转极性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反转极性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linemode</w:t>
            </w:r>
            <w:r>
              <w:rPr>
                <w:rFonts w:hint="eastAsia"/>
              </w:rPr>
              <w:t>控制位，配置</w:t>
            </w:r>
            <w:r>
              <w:rPr>
                <w:rFonts w:hint="eastAsia"/>
              </w:rPr>
              <w:t>line1</w:t>
            </w:r>
            <w:r>
              <w:rPr>
                <w:rFonts w:hint="eastAsia"/>
              </w:rPr>
              <w:t>管脚是输入还是输出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RO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1:line1</w:t>
            </w:r>
            <w:r>
              <w:rPr>
                <w:rFonts w:hint="eastAsia"/>
              </w:rPr>
              <w:t>为输出管脚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physic_line</w:t>
            </w:r>
            <w:r w:rsidRPr="00983D17">
              <w:t>2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</w:t>
            </w:r>
            <w:r w:rsidRPr="00983D17">
              <w:rPr>
                <w:rFonts w:hint="eastAsia"/>
              </w:rPr>
              <w:t>it[</w:t>
            </w:r>
            <w:r w:rsidRPr="00983D17">
              <w:t>15:5]:0000_0000_000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Bit[4:2]:</w:t>
            </w:r>
            <w:r>
              <w:rPr>
                <w:rFonts w:hint="eastAsia"/>
              </w:rPr>
              <w:t xml:space="preserve"> linesource</w:t>
            </w:r>
            <w:r>
              <w:rPr>
                <w:rFonts w:hint="eastAsia"/>
              </w:rPr>
              <w:t>源选择控制位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输出信号关闭，输出为高阻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1:</w:t>
            </w:r>
            <w:r>
              <w:rPr>
                <w:rFonts w:hint="eastAsia"/>
              </w:rPr>
              <w:t>选择输出相机曝光阶段信号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输出用户自定义的输出</w:t>
            </w:r>
            <w:r>
              <w:rPr>
                <w:rFonts w:hint="eastAsia"/>
              </w:rPr>
              <w:t>0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输出用户自定义的输出</w:t>
            </w:r>
            <w:r>
              <w:rPr>
                <w:rFonts w:hint="eastAsia"/>
              </w:rPr>
              <w:t>1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输出用户自定义的输出</w:t>
            </w:r>
            <w:r>
              <w:rPr>
                <w:rFonts w:hint="eastAsia"/>
              </w:rPr>
              <w:t>2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Bit[1]:</w:t>
            </w:r>
            <w:r>
              <w:rPr>
                <w:rFonts w:hint="eastAsia"/>
              </w:rPr>
              <w:t xml:space="preserve"> lineinvert</w:t>
            </w:r>
            <w:r>
              <w:rPr>
                <w:rFonts w:hint="eastAsia"/>
              </w:rPr>
              <w:t>控制位，配置</w:t>
            </w:r>
            <w:r>
              <w:rPr>
                <w:rFonts w:hint="eastAsia"/>
              </w:rPr>
              <w:t>line2</w:t>
            </w:r>
            <w:r>
              <w:rPr>
                <w:rFonts w:hint="eastAsia"/>
              </w:rPr>
              <w:t>管脚是否反转极性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不反转极性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反转极性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linemode</w:t>
            </w:r>
            <w:r w:rsidRPr="00983D17">
              <w:rPr>
                <w:rFonts w:hint="eastAsia"/>
              </w:rPr>
              <w:t>控制位，配置</w:t>
            </w:r>
            <w:r w:rsidRPr="00983D17">
              <w:rPr>
                <w:rFonts w:hint="eastAsia"/>
              </w:rPr>
              <w:t>line2</w:t>
            </w:r>
            <w:r w:rsidRPr="00983D17">
              <w:rPr>
                <w:rFonts w:hint="eastAsia"/>
              </w:rPr>
              <w:t>管脚是输入还是输出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0:line2</w:t>
            </w:r>
            <w:r w:rsidRPr="00983D17">
              <w:rPr>
                <w:rFonts w:hint="eastAsia"/>
              </w:rPr>
              <w:t>为输入管脚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1:line2</w:t>
            </w:r>
            <w:r w:rsidRPr="00983D17">
              <w:rPr>
                <w:rFonts w:hint="eastAsia"/>
              </w:rPr>
              <w:t>为输出管脚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physic_line</w:t>
            </w:r>
            <w:r w:rsidRPr="00983D17">
              <w:t>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line2</w:t>
            </w:r>
            <w:r w:rsidRPr="00983D17">
              <w:rPr>
                <w:rFonts w:hint="eastAsia"/>
              </w:rPr>
              <w:t>属性，参考</w:t>
            </w:r>
            <w:r w:rsidRPr="00983D17">
              <w:rPr>
                <w:rFonts w:hint="eastAsia"/>
              </w:rPr>
              <w:t>physic_line2</w:t>
            </w:r>
            <w:r w:rsidRPr="00983D17">
              <w:rPr>
                <w:rFonts w:hint="eastAsia"/>
              </w:rPr>
              <w:t>的定义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line_status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Bit[15:4]:0000_0000_0000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</w:t>
            </w:r>
            <w:r w:rsidRPr="00983D17">
              <w:t>3</w:t>
            </w:r>
            <w:r w:rsidRPr="00983D17">
              <w:t>]:</w:t>
            </w:r>
            <w:r>
              <w:rPr>
                <w:rFonts w:hint="eastAsia"/>
              </w:rPr>
              <w:t xml:space="preserve"> </w:t>
            </w:r>
            <w:r w:rsidRPr="00975E00">
              <w:rPr>
                <w:rFonts w:hint="eastAsia"/>
              </w:rPr>
              <w:t>Line</w:t>
            </w:r>
            <w:r>
              <w:t>3</w:t>
            </w:r>
            <w:r w:rsidRPr="00975E00">
              <w:rPr>
                <w:rFonts w:hint="eastAsia"/>
              </w:rPr>
              <w:t>电平状态，该值是输入管脚经过</w:t>
            </w:r>
            <w:r w:rsidRPr="00975E00">
              <w:rPr>
                <w:rFonts w:hint="eastAsia"/>
              </w:rPr>
              <w:t>line inverter</w:t>
            </w:r>
            <w:r w:rsidRPr="00975E00">
              <w:rPr>
                <w:rFonts w:hint="eastAsia"/>
              </w:rPr>
              <w:t>后的电平输出；对于输出管脚，值无意义</w:t>
            </w:r>
            <w:r>
              <w:rPr>
                <w:rFonts w:hint="eastAsia"/>
              </w:rPr>
              <w:t xml:space="preserve"> 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</w:t>
            </w:r>
            <w:r w:rsidRPr="00983D17">
              <w:t>2</w:t>
            </w:r>
            <w:r w:rsidRPr="00983D17">
              <w:t>]:</w:t>
            </w:r>
            <w:r>
              <w:rPr>
                <w:rFonts w:hint="eastAsia"/>
              </w:rPr>
              <w:t xml:space="preserve"> </w:t>
            </w:r>
            <w:r w:rsidRPr="00975E00">
              <w:rPr>
                <w:rFonts w:hint="eastAsia"/>
              </w:rPr>
              <w:t>Line</w:t>
            </w:r>
            <w:r>
              <w:t>2</w:t>
            </w:r>
            <w:r w:rsidRPr="00975E00">
              <w:rPr>
                <w:rFonts w:hint="eastAsia"/>
              </w:rPr>
              <w:t>电平状态，该值是输入管脚经过</w:t>
            </w:r>
            <w:r w:rsidRPr="00975E00">
              <w:rPr>
                <w:rFonts w:hint="eastAsia"/>
              </w:rPr>
              <w:t>line inverter</w:t>
            </w:r>
            <w:r w:rsidRPr="00975E00">
              <w:rPr>
                <w:rFonts w:hint="eastAsia"/>
              </w:rPr>
              <w:t>后的电平输出；对于输出管脚，值无意义</w:t>
            </w:r>
            <w:r>
              <w:rPr>
                <w:rFonts w:hint="eastAsia"/>
              </w:rPr>
              <w:t xml:space="preserve"> 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</w:t>
            </w:r>
            <w:r w:rsidRPr="00983D17">
              <w:t>1</w:t>
            </w:r>
            <w:r w:rsidRPr="00983D17">
              <w:t>]:</w:t>
            </w:r>
            <w:r>
              <w:rPr>
                <w:rFonts w:hint="eastAsia"/>
              </w:rPr>
              <w:t xml:space="preserve"> </w:t>
            </w:r>
            <w:r w:rsidRPr="00975E00">
              <w:rPr>
                <w:rFonts w:hint="eastAsia"/>
              </w:rPr>
              <w:t>Line</w:t>
            </w:r>
            <w:r>
              <w:t>1</w:t>
            </w:r>
            <w:r w:rsidRPr="00975E00">
              <w:rPr>
                <w:rFonts w:hint="eastAsia"/>
              </w:rPr>
              <w:t>电平状态，该值是输入管脚经过</w:t>
            </w:r>
            <w:r w:rsidRPr="00975E00">
              <w:rPr>
                <w:rFonts w:hint="eastAsia"/>
              </w:rPr>
              <w:t>line inverter</w:t>
            </w:r>
            <w:r w:rsidRPr="00975E00">
              <w:rPr>
                <w:rFonts w:hint="eastAsia"/>
              </w:rPr>
              <w:t>后的电平输出；对于输出管脚，值无意义</w:t>
            </w:r>
            <w:r>
              <w:rPr>
                <w:rFonts w:hint="eastAsia"/>
              </w:rPr>
              <w:t xml:space="preserve"> </w:t>
            </w:r>
          </w:p>
          <w:p w:rsidR="00793C55" w:rsidRPr="00975E00" w:rsidRDefault="00793C55" w:rsidP="00DB1BA6">
            <w:pPr>
              <w:autoSpaceDE w:val="0"/>
              <w:autoSpaceDN w:val="0"/>
              <w:adjustRightInd w:val="0"/>
            </w:pPr>
            <w:r w:rsidRPr="00983D17">
              <w:t>Bit[</w:t>
            </w:r>
            <w:r w:rsidRPr="00983D17">
              <w:t>0</w:t>
            </w:r>
            <w:r w:rsidRPr="00983D17">
              <w:t>]:</w:t>
            </w:r>
            <w:r>
              <w:rPr>
                <w:rFonts w:hint="eastAsia"/>
              </w:rPr>
              <w:t xml:space="preserve"> </w:t>
            </w:r>
            <w:r w:rsidRPr="00975E00">
              <w:rPr>
                <w:rFonts w:hint="eastAsia"/>
              </w:rPr>
              <w:t>Line</w:t>
            </w:r>
            <w:r>
              <w:t>0</w:t>
            </w:r>
            <w:r w:rsidRPr="00975E00">
              <w:rPr>
                <w:rFonts w:hint="eastAsia"/>
              </w:rPr>
              <w:t>电平状态，该值是输入管脚经过</w:t>
            </w:r>
            <w:r w:rsidRPr="00975E00">
              <w:rPr>
                <w:rFonts w:hint="eastAsia"/>
              </w:rPr>
              <w:t>line inverter</w:t>
            </w:r>
            <w:r w:rsidRPr="00975E00">
              <w:rPr>
                <w:rFonts w:hint="eastAsia"/>
              </w:rPr>
              <w:t>后的电平输出；对于输出管脚，值无意义</w:t>
            </w:r>
            <w:r>
              <w:rPr>
                <w:rFonts w:hint="eastAsia"/>
              </w:rPr>
              <w:t xml:space="preserve"> 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interrupt_en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</w:t>
            </w:r>
            <w:r w:rsidRPr="00983D17">
              <w:t>3</w:t>
            </w:r>
            <w:r w:rsidRPr="00983D17">
              <w:t>]:0000_0000_0000</w:t>
            </w:r>
            <w:r w:rsidRPr="00983D17">
              <w:t>_0</w:t>
            </w:r>
            <w:r>
              <w:rPr>
                <w:rFonts w:hint="eastAsia"/>
              </w:rPr>
              <w:t xml:space="preserve"> 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Bit[2]: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事件中断使能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屏蔽事件中断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使能事件中断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自动白平衡中断使能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屏蔽自动白平衡中断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使能自动白平衡中断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2A</w:t>
            </w:r>
            <w:r>
              <w:rPr>
                <w:rFonts w:hint="eastAsia"/>
              </w:rPr>
              <w:t>中断使能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屏蔽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中断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使能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中断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interrupt_state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</w:t>
            </w:r>
            <w:r w:rsidRPr="00983D17">
              <w:t>3</w:t>
            </w:r>
            <w:r w:rsidRPr="00983D17">
              <w:t>]:0000_0000_0000</w:t>
            </w:r>
            <w:r w:rsidRPr="00983D17">
              <w:t>_0</w:t>
            </w:r>
            <w:r>
              <w:rPr>
                <w:rFonts w:hint="eastAsia"/>
              </w:rPr>
              <w:t xml:space="preserve"> 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Bit[2]: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事件中断状态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未出现事件中断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出现事件中断</w:t>
            </w:r>
            <w:r>
              <w:rPr>
                <w:rFonts w:hint="eastAsia"/>
              </w:rPr>
              <w:t xml:space="preserve"> 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自动白平衡中断状态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未出现自动白平衡中断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出现自动白平衡中断</w:t>
            </w:r>
            <w:r>
              <w:rPr>
                <w:rFonts w:hint="eastAsia"/>
              </w:rPr>
              <w:t xml:space="preserve"> 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2A</w:t>
            </w:r>
            <w:r>
              <w:rPr>
                <w:rFonts w:hint="eastAsia"/>
              </w:rPr>
              <w:t>中断状态</w:t>
            </w:r>
          </w:p>
          <w:p w:rsidR="00793C55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未出现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中断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出现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中断</w:t>
            </w:r>
          </w:p>
        </w:tc>
      </w:tr>
      <w:tr w:rsidR="00230883" w:rsidRPr="00D21F77" w:rsidTr="004D065C">
        <w:tc>
          <w:tcPr>
            <w:tcW w:w="288" w:type="pct"/>
            <w:shd w:val="clear" w:color="auto" w:fill="auto"/>
            <w:vAlign w:val="center"/>
          </w:tcPr>
          <w:p w:rsidR="00230883" w:rsidRPr="00983D17" w:rsidRDefault="00230883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230883" w:rsidRPr="00983D17" w:rsidRDefault="00230883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315" w:type="pct"/>
            <w:shd w:val="clear" w:color="auto" w:fill="auto"/>
            <w:vAlign w:val="center"/>
          </w:tcPr>
          <w:p w:rsidR="00230883" w:rsidRPr="00983D17" w:rsidRDefault="00230883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:rsidR="00230883" w:rsidRPr="00983D17" w:rsidRDefault="00230883" w:rsidP="00DB1BA6">
            <w:pPr>
              <w:rPr>
                <w:rFonts w:hint="eastAsia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230883" w:rsidRPr="00983D17" w:rsidRDefault="00230883" w:rsidP="00DB1BA6"/>
        </w:tc>
        <w:tc>
          <w:tcPr>
            <w:tcW w:w="2605" w:type="pct"/>
            <w:shd w:val="clear" w:color="auto" w:fill="auto"/>
            <w:vAlign w:val="center"/>
          </w:tcPr>
          <w:p w:rsidR="00230883" w:rsidRPr="00983D17" w:rsidRDefault="00230883" w:rsidP="00DB1BA6">
            <w:pPr>
              <w:autoSpaceDE w:val="0"/>
              <w:autoSpaceDN w:val="0"/>
              <w:adjustRightInd w:val="0"/>
            </w:pP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ChunkModeActive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</w:t>
            </w:r>
            <w:r w:rsidRPr="00983D17">
              <w:t>1</w:t>
            </w:r>
            <w:r w:rsidRPr="00983D17">
              <w:t>]:0000_0000_0000_0</w:t>
            </w:r>
            <w:r>
              <w:rPr>
                <w:rFonts w:hint="eastAsia"/>
              </w:rPr>
              <w:t>00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帧信息添加使能开关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不使能</w:t>
            </w:r>
          </w:p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使能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chunkid1_en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Bit[15:1]:0000_0000_0000_0</w:t>
            </w:r>
            <w:r>
              <w:rPr>
                <w:rFonts w:hint="eastAsia"/>
              </w:rPr>
              <w:t>00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image</w:t>
            </w:r>
            <w:r>
              <w:rPr>
                <w:rFonts w:hint="eastAsia"/>
              </w:rPr>
              <w:t>信息添加使能开关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不使能</w:t>
            </w:r>
          </w:p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使能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chunkid2_en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Bit[15:1]:0000_0000_0000_0</w:t>
            </w:r>
            <w:r>
              <w:rPr>
                <w:rFonts w:hint="eastAsia"/>
              </w:rPr>
              <w:t>00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timestamp</w:t>
            </w:r>
            <w:r>
              <w:rPr>
                <w:rFonts w:hint="eastAsia"/>
              </w:rPr>
              <w:t>信息添加使能开关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不使能</w:t>
            </w:r>
          </w:p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使能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chunkid3_en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Bit[15:1]:0000_0000_0000_0</w:t>
            </w:r>
            <w:r>
              <w:rPr>
                <w:rFonts w:hint="eastAsia"/>
              </w:rPr>
              <w:t>00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frameid</w:t>
            </w:r>
            <w:r>
              <w:rPr>
                <w:rFonts w:hint="eastAsia"/>
              </w:rPr>
              <w:t>信息添加使能开关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不使能</w:t>
            </w:r>
          </w:p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使能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chunk_size1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image size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图像大小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chunk_size</w:t>
            </w:r>
            <w:r w:rsidRPr="00983D17">
              <w:t>2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timestamp size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时间戳大小</w:t>
            </w:r>
          </w:p>
        </w:tc>
      </w:tr>
      <w:tr w:rsidR="004D065C" w:rsidRPr="00D21F77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chunk_size</w:t>
            </w:r>
            <w:r w:rsidRPr="00983D17">
              <w:t>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frameid size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帧信息大小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timestamp1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时间戳最高</w:t>
            </w:r>
            <w:r w:rsidRPr="00983D17">
              <w:rPr>
                <w:rFonts w:hint="eastAsia"/>
              </w:rPr>
              <w:t>16bit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</w:t>
            </w:r>
            <w:r w:rsidRPr="00983D17">
              <w:t>imestamp</w:t>
            </w:r>
            <w:r w:rsidRPr="00983D17">
              <w:t>2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时间戳次高</w:t>
            </w:r>
            <w:r w:rsidRPr="00983D17">
              <w:rPr>
                <w:rFonts w:hint="eastAsia"/>
              </w:rPr>
              <w:t>16bit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</w:t>
            </w:r>
            <w:r w:rsidRPr="00983D17">
              <w:t>imestamp</w:t>
            </w:r>
            <w:r w:rsidRPr="00983D17">
              <w:t>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时间戳次低</w:t>
            </w:r>
            <w:r w:rsidRPr="00983D17">
              <w:rPr>
                <w:rFonts w:hint="eastAsia"/>
              </w:rPr>
              <w:t>16bit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t</w:t>
            </w:r>
            <w:r w:rsidRPr="00983D17">
              <w:t>imestamp</w:t>
            </w:r>
            <w:r w:rsidRPr="00983D17"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时间戳最低</w:t>
            </w:r>
            <w:r w:rsidRPr="00983D17">
              <w:rPr>
                <w:rFonts w:hint="eastAsia"/>
              </w:rPr>
              <w:t>16bit</w:t>
            </w:r>
            <w:r w:rsidRPr="00983D17">
              <w:rPr>
                <w:rFonts w:hint="eastAsia"/>
              </w:rPr>
              <w:t>，与前面三个寄存器组成</w:t>
            </w:r>
            <w:r w:rsidRPr="00983D17">
              <w:rPr>
                <w:rFonts w:hint="eastAsia"/>
              </w:rPr>
              <w:t>64bit</w:t>
            </w:r>
            <w:r w:rsidRPr="00983D17">
              <w:rPr>
                <w:rFonts w:hint="eastAsia"/>
              </w:rPr>
              <w:t>寄存器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wb_offset_x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</w:t>
            </w:r>
            <w:r w:rsidRPr="00983D17">
              <w:t>2</w:t>
            </w:r>
            <w:r w:rsidRPr="00983D17">
              <w:t>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</w:t>
            </w:r>
            <w:r w:rsidRPr="00983D17">
              <w:t>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 w:rsidRPr="00983D17">
              <w:rPr>
                <w:rFonts w:hint="eastAsia"/>
              </w:rPr>
              <w:t>白平衡统计区域的</w:t>
            </w:r>
            <w:r w:rsidRPr="00983D17">
              <w:rPr>
                <w:rFonts w:hint="eastAsia"/>
              </w:rPr>
              <w:t>x</w:t>
            </w:r>
            <w:r w:rsidRPr="00983D17">
              <w:rPr>
                <w:rFonts w:hint="eastAsia"/>
              </w:rPr>
              <w:t>坐标起始点，固件设置的该寄存器值应该是相对于</w:t>
            </w:r>
            <w:r w:rsidRPr="00983D17">
              <w:rPr>
                <w:rFonts w:hint="eastAsia"/>
              </w:rPr>
              <w:t>ROI</w:t>
            </w:r>
            <w:r w:rsidRPr="00983D17">
              <w:rPr>
                <w:rFonts w:hint="eastAsia"/>
              </w:rPr>
              <w:t>的偏移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wb_offset_x_end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白平衡统计区域的</w:t>
            </w:r>
            <w:r w:rsidRPr="00983D17">
              <w:rPr>
                <w:rFonts w:hint="eastAsia"/>
              </w:rPr>
              <w:t>x</w:t>
            </w:r>
            <w:r w:rsidRPr="00983D17">
              <w:rPr>
                <w:rFonts w:hint="eastAsia"/>
              </w:rPr>
              <w:t>坐标终点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wb_offset_y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白平衡统计区域的</w:t>
            </w:r>
            <w:r w:rsidRPr="00983D17">
              <w:rPr>
                <w:rFonts w:hint="eastAsia"/>
              </w:rPr>
              <w:t>y</w:t>
            </w:r>
            <w:r w:rsidRPr="00983D17">
              <w:rPr>
                <w:rFonts w:hint="eastAsia"/>
              </w:rPr>
              <w:t>坐标起始点，固件设置的该寄存器值应该是相对于</w:t>
            </w:r>
            <w:r w:rsidRPr="00983D17">
              <w:rPr>
                <w:rFonts w:hint="eastAsia"/>
              </w:rPr>
              <w:t>ROI</w:t>
            </w:r>
            <w:r w:rsidRPr="00983D17">
              <w:rPr>
                <w:rFonts w:hint="eastAsia"/>
              </w:rPr>
              <w:t>的偏移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wb_offset_y_end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白平衡统计区域的</w:t>
            </w:r>
            <w:r w:rsidRPr="00983D17">
              <w:rPr>
                <w:rFonts w:hint="eastAsia"/>
              </w:rPr>
              <w:t>y</w:t>
            </w:r>
            <w:r w:rsidRPr="00983D17">
              <w:rPr>
                <w:rFonts w:hint="eastAsia"/>
              </w:rPr>
              <w:t>坐标终点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wb_gain_r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白平衡</w:t>
            </w:r>
            <w:r w:rsidRPr="00983D17">
              <w:rPr>
                <w:rFonts w:hint="eastAsia"/>
              </w:rPr>
              <w:t>R</w:t>
            </w:r>
            <w:r w:rsidRPr="00983D17">
              <w:rPr>
                <w:rFonts w:hint="eastAsia"/>
              </w:rPr>
              <w:t>分量，</w:t>
            </w:r>
            <w:r w:rsidRPr="00983D17">
              <w:rPr>
                <w:rFonts w:hint="eastAsia"/>
              </w:rPr>
              <w:t>R</w:t>
            </w:r>
            <w:r w:rsidRPr="00983D17">
              <w:rPr>
                <w:rFonts w:hint="eastAsia"/>
              </w:rPr>
              <w:t>分量小数乘以</w:t>
            </w:r>
            <w:r w:rsidRPr="00983D17">
              <w:rPr>
                <w:rFonts w:hint="eastAsia"/>
              </w:rPr>
              <w:t>512</w:t>
            </w:r>
            <w:r w:rsidRPr="00983D17">
              <w:rPr>
                <w:rFonts w:hint="eastAsia"/>
              </w:rPr>
              <w:t>后的结果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wb_gain_g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白平衡</w:t>
            </w:r>
            <w:r w:rsidRPr="00983D17">
              <w:rPr>
                <w:rFonts w:hint="eastAsia"/>
              </w:rPr>
              <w:t>G</w:t>
            </w:r>
            <w:r w:rsidRPr="00983D17">
              <w:rPr>
                <w:rFonts w:hint="eastAsia"/>
              </w:rPr>
              <w:t>分量，</w:t>
            </w:r>
            <w:r w:rsidRPr="00983D17">
              <w:rPr>
                <w:rFonts w:hint="eastAsia"/>
              </w:rPr>
              <w:t>G</w:t>
            </w:r>
            <w:r w:rsidRPr="00983D17">
              <w:rPr>
                <w:rFonts w:hint="eastAsia"/>
              </w:rPr>
              <w:t>分量小数乘以</w:t>
            </w:r>
            <w:r w:rsidRPr="00983D17">
              <w:rPr>
                <w:rFonts w:hint="eastAsia"/>
              </w:rPr>
              <w:t>512</w:t>
            </w:r>
            <w:r w:rsidRPr="00983D17">
              <w:rPr>
                <w:rFonts w:hint="eastAsia"/>
              </w:rPr>
              <w:t>后的结果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wb_gain_b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白平衡</w:t>
            </w:r>
            <w:r w:rsidRPr="00983D17">
              <w:rPr>
                <w:rFonts w:hint="eastAsia"/>
              </w:rPr>
              <w:t>B</w:t>
            </w:r>
            <w:r w:rsidRPr="00983D17">
              <w:rPr>
                <w:rFonts w:hint="eastAsia"/>
              </w:rPr>
              <w:t>分量，</w:t>
            </w:r>
            <w:r w:rsidRPr="00983D17">
              <w:rPr>
                <w:rFonts w:hint="eastAsia"/>
              </w:rPr>
              <w:t>B</w:t>
            </w:r>
            <w:r w:rsidRPr="00983D17">
              <w:rPr>
                <w:rFonts w:hint="eastAsia"/>
              </w:rPr>
              <w:t>分量小数乘以</w:t>
            </w:r>
            <w:r w:rsidRPr="00983D17">
              <w:rPr>
                <w:rFonts w:hint="eastAsia"/>
              </w:rPr>
              <w:t>512</w:t>
            </w:r>
            <w:r w:rsidRPr="00983D17">
              <w:rPr>
                <w:rFonts w:hint="eastAsia"/>
              </w:rPr>
              <w:t>后的结果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wb_statis_r_h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rPr>
                <w:rFonts w:hint="eastAsia"/>
              </w:rPr>
              <w:t>分量的灰度统计值，高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wb_statis_r_l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R</w:t>
            </w:r>
            <w:r w:rsidRPr="00983D17">
              <w:rPr>
                <w:rFonts w:hint="eastAsia"/>
              </w:rPr>
              <w:t>分量的灰度统计值，低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位一起组成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位数据，该值为图像</w:t>
            </w:r>
            <w:r w:rsidRPr="00983D17">
              <w:rPr>
                <w:rFonts w:hint="eastAsia"/>
              </w:rPr>
              <w:t>R</w:t>
            </w:r>
            <w:r w:rsidRPr="00983D17">
              <w:rPr>
                <w:rFonts w:hint="eastAsia"/>
              </w:rPr>
              <w:t>分量统计值除以</w:t>
            </w:r>
            <w:r w:rsidRPr="00983D17">
              <w:rPr>
                <w:rFonts w:hint="eastAsia"/>
              </w:rPr>
              <w:t>8</w:t>
            </w:r>
            <w:r w:rsidRPr="00983D17">
              <w:rPr>
                <w:rFonts w:hint="eastAsia"/>
              </w:rPr>
              <w:t>后的结果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wb_statis_g_h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G</w:t>
            </w:r>
            <w:r w:rsidRPr="00983D17">
              <w:rPr>
                <w:rFonts w:hint="eastAsia"/>
              </w:rPr>
              <w:t>分量的灰度统计值，高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wb_statis_g_l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G</w:t>
            </w:r>
            <w:r w:rsidRPr="00983D17">
              <w:rPr>
                <w:rFonts w:hint="eastAsia"/>
              </w:rPr>
              <w:t>分量的灰度统计值，低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位一起组成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位数据，该值为图像</w:t>
            </w:r>
            <w:r w:rsidRPr="00983D17">
              <w:rPr>
                <w:rFonts w:hint="eastAsia"/>
              </w:rPr>
              <w:t>G</w:t>
            </w:r>
            <w:r w:rsidRPr="00983D17">
              <w:rPr>
                <w:rFonts w:hint="eastAsia"/>
              </w:rPr>
              <w:t>分量统计值除以</w:t>
            </w:r>
            <w:r w:rsidRPr="00983D17">
              <w:rPr>
                <w:rFonts w:hint="eastAsia"/>
              </w:rPr>
              <w:t>8</w:t>
            </w:r>
            <w:r w:rsidRPr="00983D17">
              <w:rPr>
                <w:rFonts w:hint="eastAsia"/>
              </w:rPr>
              <w:t>后的结果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wb_statis_b_h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B</w:t>
            </w:r>
            <w:r w:rsidRPr="00983D17">
              <w:rPr>
                <w:rFonts w:hint="eastAsia"/>
              </w:rPr>
              <w:t>分量的灰度统计值，高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wb_statis_b_l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B</w:t>
            </w:r>
            <w:r w:rsidRPr="00983D17">
              <w:rPr>
                <w:rFonts w:hint="eastAsia"/>
              </w:rPr>
              <w:t>分量的灰度统计值，低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lastRenderedPageBreak/>
              <w:t>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位一起组成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位数据，该值为图像</w:t>
            </w:r>
            <w:r w:rsidRPr="00983D17">
              <w:rPr>
                <w:rFonts w:hint="eastAsia"/>
              </w:rPr>
              <w:t>B</w:t>
            </w:r>
            <w:r w:rsidRPr="00983D17">
              <w:rPr>
                <w:rFonts w:hint="eastAsia"/>
              </w:rPr>
              <w:t>分量统计值除以</w:t>
            </w:r>
            <w:r w:rsidRPr="00983D17">
              <w:rPr>
                <w:rFonts w:hint="eastAsia"/>
              </w:rPr>
              <w:t>8</w:t>
            </w:r>
            <w:r w:rsidRPr="00983D17">
              <w:rPr>
                <w:rFonts w:hint="eastAsia"/>
              </w:rPr>
              <w:t>后的结果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blacklevel_ratio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黑电平调节时，调节值</w:t>
            </w:r>
            <w:r w:rsidRPr="00983D17">
              <w:rPr>
                <w:rFonts w:hint="eastAsia"/>
              </w:rPr>
              <w:t xml:space="preserve"> * 512</w:t>
            </w:r>
            <w:r w:rsidRPr="00983D17">
              <w:rPr>
                <w:rFonts w:hint="eastAsia"/>
              </w:rPr>
              <w:t>后的值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如：固件想调节为</w:t>
            </w:r>
            <w:r w:rsidRPr="00983D17">
              <w:rPr>
                <w:rFonts w:hint="eastAsia"/>
              </w:rPr>
              <w:t>1.15</w:t>
            </w:r>
            <w:r w:rsidRPr="00983D17">
              <w:rPr>
                <w:rFonts w:hint="eastAsia"/>
              </w:rPr>
              <w:t>，则固件设置值为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1.15 * 512 =588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blacklevel_value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数字黑电平调整值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gray_offset_x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灰度值统计区域的</w:t>
            </w:r>
            <w:r w:rsidRPr="00983D17">
              <w:rPr>
                <w:rFonts w:hint="eastAsia"/>
              </w:rPr>
              <w:t>x</w:t>
            </w:r>
            <w:r w:rsidRPr="00983D17">
              <w:rPr>
                <w:rFonts w:hint="eastAsia"/>
              </w:rPr>
              <w:t>坐标起始点，固件设置的该寄存器值应该是相对于</w:t>
            </w:r>
            <w:r w:rsidRPr="00983D17">
              <w:rPr>
                <w:rFonts w:hint="eastAsia"/>
              </w:rPr>
              <w:t>ROI</w:t>
            </w:r>
            <w:r w:rsidRPr="00983D17">
              <w:rPr>
                <w:rFonts w:hint="eastAsia"/>
              </w:rPr>
              <w:t>的偏移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gray_offset_x_end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灰度值统计区域的</w:t>
            </w:r>
            <w:r w:rsidRPr="00983D17">
              <w:rPr>
                <w:rFonts w:hint="eastAsia"/>
              </w:rPr>
              <w:t>x</w:t>
            </w:r>
            <w:r w:rsidRPr="00983D17">
              <w:rPr>
                <w:rFonts w:hint="eastAsia"/>
              </w:rPr>
              <w:t>坐标终点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gray_offset_y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灰度值统计区域的</w:t>
            </w:r>
            <w:r w:rsidRPr="00983D17">
              <w:rPr>
                <w:rFonts w:hint="eastAsia"/>
              </w:rPr>
              <w:t>y</w:t>
            </w:r>
            <w:r w:rsidRPr="00983D17">
              <w:rPr>
                <w:rFonts w:hint="eastAsia"/>
              </w:rPr>
              <w:t>坐标起始点，固件设置的该寄存器值应该是相对于</w:t>
            </w:r>
            <w:r w:rsidRPr="00983D17">
              <w:rPr>
                <w:rFonts w:hint="eastAsia"/>
              </w:rPr>
              <w:t>ROI</w:t>
            </w:r>
            <w:r w:rsidRPr="00983D17">
              <w:rPr>
                <w:rFonts w:hint="eastAsia"/>
              </w:rPr>
              <w:t>的偏移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gray_offset_y_end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93C55" w:rsidRDefault="00793C55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793C55" w:rsidRDefault="00793C55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793C55" w:rsidRPr="00983D17" w:rsidRDefault="00793C55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Bit[15:12]:0000</w:t>
            </w:r>
          </w:p>
          <w:p w:rsidR="00793C55" w:rsidRPr="00983D17" w:rsidRDefault="00793C55" w:rsidP="00DB1BA6">
            <w:pPr>
              <w:autoSpaceDE w:val="0"/>
              <w:autoSpaceDN w:val="0"/>
              <w:adjustRightInd w:val="0"/>
            </w:pPr>
            <w:r w:rsidRPr="00983D17">
              <w:t>Bit[11</w:t>
            </w:r>
            <w:r w:rsidRPr="00983D17">
              <w:rPr>
                <w:rFonts w:hint="eastAsia"/>
              </w:rPr>
              <w:t>:</w:t>
            </w:r>
            <w:r w:rsidRPr="00983D17">
              <w:t>0]:</w:t>
            </w:r>
            <w:r>
              <w:rPr>
                <w:rFonts w:hint="eastAsia"/>
              </w:rPr>
              <w:t xml:space="preserve"> </w:t>
            </w:r>
            <w:r w:rsidRPr="00983D17">
              <w:rPr>
                <w:rFonts w:hint="eastAsia"/>
              </w:rPr>
              <w:t>灰度值统计区域的</w:t>
            </w:r>
            <w:r w:rsidRPr="00983D17">
              <w:rPr>
                <w:rFonts w:hint="eastAsia"/>
              </w:rPr>
              <w:t>y</w:t>
            </w:r>
            <w:r w:rsidRPr="00983D17">
              <w:rPr>
                <w:rFonts w:hint="eastAsia"/>
              </w:rPr>
              <w:t>坐标终点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4A37E6" w:rsidRPr="00983D17" w:rsidRDefault="004A37E6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A37E6" w:rsidRPr="00983D17" w:rsidRDefault="004A37E6" w:rsidP="00DB1BA6">
            <w:pPr>
              <w:autoSpaceDE w:val="0"/>
              <w:autoSpaceDN w:val="0"/>
              <w:adjustRightInd w:val="0"/>
            </w:pPr>
            <w:r w:rsidRPr="00983D17">
              <w:t>gray_statis_sum_h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A37E6" w:rsidRPr="00983D17" w:rsidRDefault="004A37E6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A37E6" w:rsidRDefault="004A37E6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A37E6" w:rsidRDefault="004A37E6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A37E6" w:rsidRPr="00983D17" w:rsidRDefault="004A37E6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2A</w:t>
            </w:r>
            <w:r w:rsidRPr="00983D17">
              <w:rPr>
                <w:rFonts w:hint="eastAsia"/>
              </w:rPr>
              <w:t>的灰度统计值高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4A37E6" w:rsidRPr="00983D17" w:rsidRDefault="004A37E6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A37E6" w:rsidRPr="00983D17" w:rsidRDefault="004A37E6" w:rsidP="00DB1BA6">
            <w:pPr>
              <w:autoSpaceDE w:val="0"/>
              <w:autoSpaceDN w:val="0"/>
              <w:adjustRightInd w:val="0"/>
            </w:pPr>
            <w:r w:rsidRPr="00983D17">
              <w:t>gray_statis_sum_l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A37E6" w:rsidRPr="00983D17" w:rsidRDefault="004A37E6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A37E6" w:rsidRDefault="004A37E6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A37E6" w:rsidRDefault="004A37E6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A37E6" w:rsidRPr="00983D17" w:rsidRDefault="004A37E6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2A</w:t>
            </w:r>
            <w:r w:rsidRPr="00983D17">
              <w:rPr>
                <w:rFonts w:hint="eastAsia"/>
              </w:rPr>
              <w:t>的灰度统计值低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位组成</w:t>
            </w:r>
            <w:r w:rsidRPr="00983D17">
              <w:rPr>
                <w:rFonts w:hint="eastAsia"/>
              </w:rPr>
              <w:t>32</w:t>
            </w:r>
            <w:r w:rsidRPr="00983D17">
              <w:rPr>
                <w:rFonts w:hint="eastAsia"/>
              </w:rPr>
              <w:t>位数据</w:t>
            </w:r>
          </w:p>
          <w:p w:rsidR="004A37E6" w:rsidRPr="00983D17" w:rsidRDefault="004A37E6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该寄存器值为图像灰度统计值总和除以</w:t>
            </w:r>
            <w:r w:rsidRPr="00983D17">
              <w:rPr>
                <w:rFonts w:hint="eastAsia"/>
              </w:rPr>
              <w:t>8</w:t>
            </w:r>
            <w:r w:rsidRPr="00983D17">
              <w:rPr>
                <w:rFonts w:hint="eastAsia"/>
              </w:rPr>
              <w:t>后的值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t>pulse_filter_en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A353DE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Bit[15:1]:0000_0000_0000_0</w:t>
            </w:r>
            <w:r>
              <w:rPr>
                <w:rFonts w:hint="eastAsia"/>
              </w:rPr>
              <w:t>00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t>Bit[0]: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坏点校正开关</w:t>
            </w:r>
          </w:p>
          <w:p w:rsidR="0040085F" w:rsidRDefault="0040085F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不使能坏点校正</w:t>
            </w:r>
          </w:p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使能坏点校正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lut</w:t>
            </w:r>
            <w:r w:rsidRPr="00983D17">
              <w:rPr>
                <w:rFonts w:hint="eastAsia"/>
              </w:rPr>
              <w:t>存储空间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40085F" w:rsidRDefault="0040085F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40085F" w:rsidRPr="00983D17" w:rsidRDefault="00A353DE" w:rsidP="00DB1BA6">
            <w:pPr>
              <w:autoSpaceDE w:val="0"/>
              <w:autoSpaceDN w:val="0"/>
              <w:adjustRightInd w:val="0"/>
            </w:pPr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40085F" w:rsidRPr="00983D17" w:rsidRDefault="0040085F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512byte</w:t>
            </w:r>
            <w:r w:rsidRPr="00983D17">
              <w:rPr>
                <w:rFonts w:hint="eastAsia"/>
              </w:rPr>
              <w:t>地址分别对应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t>dna_reg1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6F2678" w:rsidRDefault="006F2678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fpga dna</w:t>
            </w:r>
            <w:r w:rsidRPr="00983D17">
              <w:rPr>
                <w:rFonts w:hint="eastAsia"/>
              </w:rPr>
              <w:t>序列号最高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t>dna_reg</w:t>
            </w:r>
            <w:r w:rsidRPr="00983D17">
              <w:t>2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6F2678" w:rsidRDefault="006F2678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fpga dna</w:t>
            </w:r>
            <w:r w:rsidRPr="00983D17">
              <w:rPr>
                <w:rFonts w:hint="eastAsia"/>
              </w:rPr>
              <w:t>序列号次高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t>dna_reg</w:t>
            </w:r>
            <w:r w:rsidRPr="00983D17">
              <w:t>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6F2678" w:rsidRDefault="006F2678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fpga dna</w:t>
            </w:r>
            <w:r w:rsidRPr="00983D17">
              <w:rPr>
                <w:rFonts w:hint="eastAsia"/>
              </w:rPr>
              <w:t>序列号次低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t>dna_reg</w:t>
            </w:r>
            <w:r w:rsidRPr="00983D17"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R</w:t>
            </w:r>
            <w:r w:rsidRPr="00983D17">
              <w:t>O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6F2678" w:rsidRDefault="006F2678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83D17">
              <w:rPr>
                <w:rFonts w:hint="eastAsia"/>
              </w:rPr>
              <w:t>fpga dna</w:t>
            </w:r>
            <w:r w:rsidRPr="00983D17">
              <w:rPr>
                <w:rFonts w:hint="eastAsia"/>
              </w:rPr>
              <w:t>序列号最低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位，与前面三个寄存器组成</w:t>
            </w:r>
            <w:r w:rsidRPr="00983D17">
              <w:rPr>
                <w:rFonts w:hint="eastAsia"/>
              </w:rPr>
              <w:t>64</w:t>
            </w:r>
            <w:r w:rsidRPr="00983D17">
              <w:rPr>
                <w:rFonts w:hint="eastAsia"/>
              </w:rPr>
              <w:t>位的</w:t>
            </w:r>
            <w:r w:rsidRPr="00983D17">
              <w:rPr>
                <w:rFonts w:hint="eastAsia"/>
              </w:rPr>
              <w:t>fpga</w:t>
            </w:r>
            <w:r w:rsidRPr="00983D17">
              <w:rPr>
                <w:rFonts w:hint="eastAsia"/>
              </w:rPr>
              <w:t>提供给固件的</w:t>
            </w:r>
            <w:r w:rsidRPr="00983D17">
              <w:rPr>
                <w:rFonts w:hint="eastAsia"/>
              </w:rPr>
              <w:t>dna</w:t>
            </w:r>
            <w:r w:rsidRPr="00983D17">
              <w:rPr>
                <w:rFonts w:hint="eastAsia"/>
              </w:rPr>
              <w:t>序列号</w:t>
            </w:r>
          </w:p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实际上，</w:t>
            </w:r>
            <w:r w:rsidRPr="00983D17">
              <w:rPr>
                <w:rFonts w:hint="eastAsia"/>
              </w:rPr>
              <w:t>FPGA</w:t>
            </w:r>
            <w:r w:rsidRPr="00983D17">
              <w:rPr>
                <w:rFonts w:hint="eastAsia"/>
              </w:rPr>
              <w:t>的</w:t>
            </w:r>
            <w:r w:rsidRPr="00983D17">
              <w:rPr>
                <w:rFonts w:hint="eastAsia"/>
              </w:rPr>
              <w:t>dna</w:t>
            </w:r>
            <w:r w:rsidRPr="00983D17">
              <w:rPr>
                <w:rFonts w:hint="eastAsia"/>
              </w:rPr>
              <w:t>是</w:t>
            </w:r>
            <w:r w:rsidRPr="00983D17">
              <w:rPr>
                <w:rFonts w:hint="eastAsia"/>
              </w:rPr>
              <w:t>57</w:t>
            </w:r>
            <w:r w:rsidRPr="00983D17">
              <w:rPr>
                <w:rFonts w:hint="eastAsia"/>
              </w:rPr>
              <w:t>位，这里高</w:t>
            </w:r>
            <w:r w:rsidRPr="00983D17">
              <w:rPr>
                <w:rFonts w:hint="eastAsia"/>
              </w:rPr>
              <w:t>7</w:t>
            </w:r>
            <w:r w:rsidRPr="00983D17">
              <w:rPr>
                <w:rFonts w:hint="eastAsia"/>
              </w:rPr>
              <w:t>位补</w:t>
            </w:r>
            <w:r w:rsidRPr="00983D17">
              <w:rPr>
                <w:rFonts w:hint="eastAsia"/>
              </w:rPr>
              <w:t>1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t>encrypt_reg1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6F2678" w:rsidRDefault="006F2678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encrypt reg</w:t>
            </w:r>
            <w:r w:rsidRPr="00983D17">
              <w:rPr>
                <w:rFonts w:hint="eastAsia"/>
              </w:rPr>
              <w:t>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t>encrypt_reg</w:t>
            </w:r>
            <w:r w:rsidRPr="00983D17">
              <w:t>2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6F2678" w:rsidRDefault="006F2678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encrypt reg</w:t>
            </w:r>
            <w:r w:rsidRPr="00983D17">
              <w:rPr>
                <w:rFonts w:hint="eastAsia"/>
              </w:rPr>
              <w:t>次高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t>encrypt_reg</w:t>
            </w:r>
            <w:r w:rsidRPr="00983D17">
              <w:t>3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6F2678" w:rsidRDefault="006F2678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encrypt reg</w:t>
            </w:r>
            <w:r w:rsidRPr="00983D17">
              <w:rPr>
                <w:rFonts w:hint="eastAsia"/>
              </w:rPr>
              <w:t>次低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</w:t>
            </w:r>
          </w:p>
        </w:tc>
      </w:tr>
      <w:tr w:rsidR="004D065C" w:rsidRPr="00225E9D" w:rsidTr="004D065C">
        <w:tc>
          <w:tcPr>
            <w:tcW w:w="288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</w:p>
        </w:tc>
        <w:tc>
          <w:tcPr>
            <w:tcW w:w="1200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t>encrypt_reg</w:t>
            </w:r>
            <w:r w:rsidRPr="00983D17">
              <w:t>4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RW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6F2678" w:rsidRDefault="006F2678" w:rsidP="00DB1BA6">
            <w:r w:rsidRPr="00983D17">
              <w:rPr>
                <w:rFonts w:hint="eastAsia"/>
              </w:rPr>
              <w:t>15-0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="006F2678" w:rsidRDefault="006F2678" w:rsidP="00DB1BA6">
            <w:r w:rsidRPr="00983D17">
              <w:t>0x0</w:t>
            </w:r>
          </w:p>
        </w:tc>
        <w:tc>
          <w:tcPr>
            <w:tcW w:w="2605" w:type="pct"/>
            <w:shd w:val="clear" w:color="auto" w:fill="auto"/>
            <w:vAlign w:val="center"/>
          </w:tcPr>
          <w:p w:rsidR="006F2678" w:rsidRPr="00983D17" w:rsidRDefault="006F2678" w:rsidP="00DB1BA6">
            <w:pPr>
              <w:autoSpaceDE w:val="0"/>
              <w:autoSpaceDN w:val="0"/>
              <w:adjustRightInd w:val="0"/>
            </w:pPr>
            <w:r w:rsidRPr="00983D17">
              <w:rPr>
                <w:rFonts w:hint="eastAsia"/>
              </w:rPr>
              <w:t>encrypt reg</w:t>
            </w:r>
            <w:r w:rsidRPr="00983D17">
              <w:rPr>
                <w:rFonts w:hint="eastAsia"/>
              </w:rPr>
              <w:t>最低</w:t>
            </w:r>
            <w:r w:rsidRPr="00983D17">
              <w:rPr>
                <w:rFonts w:hint="eastAsia"/>
              </w:rPr>
              <w:t>16</w:t>
            </w:r>
            <w:r w:rsidRPr="00983D17">
              <w:rPr>
                <w:rFonts w:hint="eastAsia"/>
              </w:rPr>
              <w:t>位，与前面的三个寄存器组成</w:t>
            </w:r>
            <w:r w:rsidRPr="00983D17">
              <w:rPr>
                <w:rFonts w:hint="eastAsia"/>
              </w:rPr>
              <w:t>64</w:t>
            </w:r>
            <w:r w:rsidRPr="00983D17">
              <w:rPr>
                <w:rFonts w:hint="eastAsia"/>
              </w:rPr>
              <w:t>为的固件设置给</w:t>
            </w:r>
            <w:r w:rsidRPr="00983D17">
              <w:rPr>
                <w:rFonts w:hint="eastAsia"/>
              </w:rPr>
              <w:t>FPGA</w:t>
            </w:r>
            <w:r w:rsidRPr="00983D17">
              <w:rPr>
                <w:rFonts w:hint="eastAsia"/>
              </w:rPr>
              <w:t>的加密寄存器</w:t>
            </w:r>
          </w:p>
        </w:tc>
      </w:tr>
    </w:tbl>
    <w:p w:rsidR="006D256F" w:rsidRPr="006D256F" w:rsidRDefault="006D256F" w:rsidP="006D256F"/>
    <w:p w:rsidR="005A2A8C" w:rsidRPr="00EE287B" w:rsidRDefault="00823D3D" w:rsidP="00EE287B">
      <w:pPr>
        <w:pStyle w:val="1"/>
        <w:spacing w:line="300" w:lineRule="auto"/>
        <w:rPr>
          <w:rFonts w:eastAsia="华文细黑"/>
        </w:rPr>
      </w:pPr>
      <w:bookmarkStart w:id="12" w:name="_Toc394394131"/>
      <w:r w:rsidRPr="00EE287B">
        <w:rPr>
          <w:rFonts w:eastAsia="华文细黑"/>
        </w:rPr>
        <w:t>修订历史</w:t>
      </w:r>
      <w:bookmarkEnd w:id="1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1"/>
        <w:gridCol w:w="2554"/>
        <w:gridCol w:w="7274"/>
        <w:gridCol w:w="2605"/>
      </w:tblGrid>
      <w:tr w:rsidR="000A61ED" w:rsidRPr="00EE287B" w:rsidTr="000A61ED">
        <w:trPr>
          <w:trHeight w:val="429"/>
          <w:jc w:val="center"/>
        </w:trPr>
        <w:tc>
          <w:tcPr>
            <w:tcW w:w="614" w:type="pct"/>
          </w:tcPr>
          <w:p w:rsidR="005A2A8C" w:rsidRPr="00EE287B" w:rsidRDefault="005A2A8C" w:rsidP="00EE287B">
            <w:pPr>
              <w:spacing w:line="300" w:lineRule="auto"/>
              <w:rPr>
                <w:rFonts w:eastAsia="华文细黑"/>
              </w:rPr>
            </w:pPr>
            <w:r w:rsidRPr="00EE287B">
              <w:rPr>
                <w:rFonts w:eastAsia="华文细黑"/>
              </w:rPr>
              <w:t>版本</w:t>
            </w:r>
          </w:p>
        </w:tc>
        <w:tc>
          <w:tcPr>
            <w:tcW w:w="901" w:type="pct"/>
          </w:tcPr>
          <w:p w:rsidR="005A2A8C" w:rsidRPr="00EE287B" w:rsidRDefault="005A2A8C" w:rsidP="00EE287B">
            <w:pPr>
              <w:spacing w:line="300" w:lineRule="auto"/>
              <w:rPr>
                <w:rFonts w:eastAsia="华文细黑"/>
              </w:rPr>
            </w:pPr>
            <w:r w:rsidRPr="00EE287B">
              <w:rPr>
                <w:rFonts w:eastAsia="华文细黑"/>
              </w:rPr>
              <w:t>日期</w:t>
            </w:r>
          </w:p>
        </w:tc>
        <w:tc>
          <w:tcPr>
            <w:tcW w:w="2566" w:type="pct"/>
          </w:tcPr>
          <w:p w:rsidR="005A2A8C" w:rsidRPr="00EE287B" w:rsidRDefault="005A2A8C" w:rsidP="00EE287B">
            <w:pPr>
              <w:spacing w:line="300" w:lineRule="auto"/>
              <w:rPr>
                <w:rFonts w:eastAsia="华文细黑"/>
              </w:rPr>
            </w:pPr>
            <w:r w:rsidRPr="00EE287B">
              <w:rPr>
                <w:rFonts w:eastAsia="华文细黑"/>
              </w:rPr>
              <w:t>修改</w:t>
            </w:r>
          </w:p>
        </w:tc>
        <w:tc>
          <w:tcPr>
            <w:tcW w:w="919" w:type="pct"/>
          </w:tcPr>
          <w:p w:rsidR="005A2A8C" w:rsidRPr="00EE287B" w:rsidRDefault="005A2A8C" w:rsidP="00EE287B">
            <w:pPr>
              <w:spacing w:line="300" w:lineRule="auto"/>
              <w:rPr>
                <w:rFonts w:eastAsia="华文细黑"/>
              </w:rPr>
            </w:pPr>
            <w:r w:rsidRPr="00EE287B">
              <w:rPr>
                <w:rFonts w:eastAsia="华文细黑"/>
              </w:rPr>
              <w:t>作者</w:t>
            </w:r>
          </w:p>
        </w:tc>
      </w:tr>
      <w:tr w:rsidR="000A61ED" w:rsidRPr="00EE287B" w:rsidTr="000A61ED">
        <w:trPr>
          <w:trHeight w:val="423"/>
          <w:jc w:val="center"/>
        </w:trPr>
        <w:tc>
          <w:tcPr>
            <w:tcW w:w="614" w:type="pct"/>
          </w:tcPr>
          <w:p w:rsidR="00B368F9" w:rsidRPr="00EE287B" w:rsidRDefault="00B368F9" w:rsidP="00EE287B">
            <w:pPr>
              <w:spacing w:line="300" w:lineRule="auto"/>
              <w:rPr>
                <w:rFonts w:eastAsia="华文细黑"/>
              </w:rPr>
            </w:pPr>
          </w:p>
        </w:tc>
        <w:tc>
          <w:tcPr>
            <w:tcW w:w="901" w:type="pct"/>
          </w:tcPr>
          <w:p w:rsidR="00B368F9" w:rsidRPr="00EE287B" w:rsidRDefault="00543149" w:rsidP="00EE287B">
            <w:pPr>
              <w:spacing w:line="300" w:lineRule="auto"/>
              <w:rPr>
                <w:rFonts w:eastAsia="华文细黑"/>
              </w:rPr>
            </w:pPr>
            <w:r w:rsidRPr="00EE287B">
              <w:rPr>
                <w:rFonts w:eastAsia="华文细黑"/>
              </w:rPr>
              <w:t>2013-8-12</w:t>
            </w:r>
          </w:p>
        </w:tc>
        <w:tc>
          <w:tcPr>
            <w:tcW w:w="2566" w:type="pct"/>
          </w:tcPr>
          <w:p w:rsidR="00B368F9" w:rsidRPr="00EE287B" w:rsidRDefault="00543149" w:rsidP="00EE287B">
            <w:pPr>
              <w:spacing w:line="300" w:lineRule="auto"/>
              <w:rPr>
                <w:rFonts w:eastAsia="华文细黑"/>
              </w:rPr>
            </w:pPr>
            <w:r w:rsidRPr="00EE287B">
              <w:rPr>
                <w:rFonts w:eastAsia="华文细黑"/>
              </w:rPr>
              <w:t>草稿，确定总体设计框架</w:t>
            </w:r>
          </w:p>
        </w:tc>
        <w:tc>
          <w:tcPr>
            <w:tcW w:w="919" w:type="pct"/>
          </w:tcPr>
          <w:p w:rsidR="00B368F9" w:rsidRPr="00EE287B" w:rsidRDefault="00B368F9" w:rsidP="00EE287B">
            <w:pPr>
              <w:spacing w:line="300" w:lineRule="auto"/>
              <w:rPr>
                <w:rFonts w:eastAsia="华文细黑"/>
              </w:rPr>
            </w:pPr>
            <w:r w:rsidRPr="00EE287B">
              <w:rPr>
                <w:rFonts w:eastAsia="华文细黑"/>
              </w:rPr>
              <w:t>宋伟铭</w:t>
            </w:r>
          </w:p>
        </w:tc>
      </w:tr>
    </w:tbl>
    <w:p w:rsidR="00A75DDE" w:rsidRPr="00EE287B" w:rsidRDefault="00A75DDE" w:rsidP="00EE287B">
      <w:pPr>
        <w:pStyle w:val="a1"/>
        <w:spacing w:line="300" w:lineRule="auto"/>
        <w:ind w:firstLineChars="0" w:firstLine="0"/>
        <w:rPr>
          <w:rFonts w:eastAsia="华文细黑"/>
        </w:rPr>
      </w:pPr>
    </w:p>
    <w:sectPr w:rsidR="00A75DDE" w:rsidRPr="00EE287B" w:rsidSect="00F80F36">
      <w:pgSz w:w="16838" w:h="11906" w:orient="landscape"/>
      <w:pgMar w:top="1797" w:right="1440" w:bottom="179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6DA" w:rsidRDefault="008626DA" w:rsidP="00EF215C">
      <w:r>
        <w:separator/>
      </w:r>
    </w:p>
    <w:p w:rsidR="008626DA" w:rsidRDefault="008626DA"/>
    <w:p w:rsidR="008626DA" w:rsidRDefault="008626DA"/>
  </w:endnote>
  <w:endnote w:type="continuationSeparator" w:id="0">
    <w:p w:rsidR="008626DA" w:rsidRDefault="008626DA" w:rsidP="00EF215C">
      <w:r>
        <w:continuationSeparator/>
      </w:r>
    </w:p>
    <w:p w:rsidR="008626DA" w:rsidRDefault="008626DA"/>
    <w:p w:rsidR="008626DA" w:rsidRDefault="008626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Consolas Hybrid">
    <w:altName w:val="微软雅黑"/>
    <w:charset w:val="86"/>
    <w:family w:val="swiss"/>
    <w:pitch w:val="default"/>
    <w:sig w:usb0="00000000" w:usb1="2A0F3C52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文泉驿微米黑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6DA" w:rsidRDefault="008626DA" w:rsidP="00EF215C">
      <w:r>
        <w:separator/>
      </w:r>
    </w:p>
    <w:p w:rsidR="008626DA" w:rsidRDefault="008626DA"/>
    <w:p w:rsidR="008626DA" w:rsidRDefault="008626DA"/>
  </w:footnote>
  <w:footnote w:type="continuationSeparator" w:id="0">
    <w:p w:rsidR="008626DA" w:rsidRDefault="008626DA" w:rsidP="00EF215C">
      <w:r>
        <w:continuationSeparator/>
      </w:r>
    </w:p>
    <w:p w:rsidR="008626DA" w:rsidRDefault="008626DA"/>
    <w:p w:rsidR="008626DA" w:rsidRDefault="008626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BF8" w:rsidRDefault="00CF2B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3">
    <w:nsid w:val="34AC78C9"/>
    <w:multiLevelType w:val="multilevel"/>
    <w:tmpl w:val="787800B0"/>
    <w:lvl w:ilvl="0">
      <w:start w:val="1"/>
      <w:numFmt w:val="bullet"/>
      <w:pStyle w:val="a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eastAsia="宋体"/>
        <w:kern w:val="2"/>
        <w:sz w:val="21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8B35021"/>
    <w:multiLevelType w:val="multilevel"/>
    <w:tmpl w:val="3A08C646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67434E94"/>
    <w:multiLevelType w:val="hybridMultilevel"/>
    <w:tmpl w:val="2F483DC8"/>
    <w:lvl w:ilvl="0" w:tplc="3EBC149E">
      <w:start w:val="4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CC04CD1"/>
    <w:multiLevelType w:val="multilevel"/>
    <w:tmpl w:val="6DFCF78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5C"/>
    <w:rsid w:val="00000A5D"/>
    <w:rsid w:val="00000FB2"/>
    <w:rsid w:val="000010D1"/>
    <w:rsid w:val="00003418"/>
    <w:rsid w:val="000044B3"/>
    <w:rsid w:val="00004D6A"/>
    <w:rsid w:val="000059AE"/>
    <w:rsid w:val="00005CDF"/>
    <w:rsid w:val="00006271"/>
    <w:rsid w:val="000065A5"/>
    <w:rsid w:val="000066FA"/>
    <w:rsid w:val="00006739"/>
    <w:rsid w:val="0000689F"/>
    <w:rsid w:val="00006ABF"/>
    <w:rsid w:val="000079EF"/>
    <w:rsid w:val="00010C20"/>
    <w:rsid w:val="000110CF"/>
    <w:rsid w:val="00011D18"/>
    <w:rsid w:val="00011F86"/>
    <w:rsid w:val="000122A1"/>
    <w:rsid w:val="000122BA"/>
    <w:rsid w:val="00012378"/>
    <w:rsid w:val="000129AE"/>
    <w:rsid w:val="000135CC"/>
    <w:rsid w:val="0001378A"/>
    <w:rsid w:val="00013E01"/>
    <w:rsid w:val="00013E4D"/>
    <w:rsid w:val="0001509B"/>
    <w:rsid w:val="00015134"/>
    <w:rsid w:val="00015580"/>
    <w:rsid w:val="00015612"/>
    <w:rsid w:val="000165DF"/>
    <w:rsid w:val="00016C14"/>
    <w:rsid w:val="00016F71"/>
    <w:rsid w:val="000170AF"/>
    <w:rsid w:val="000201F8"/>
    <w:rsid w:val="000202CF"/>
    <w:rsid w:val="0002098C"/>
    <w:rsid w:val="000229E8"/>
    <w:rsid w:val="0002343E"/>
    <w:rsid w:val="0002410B"/>
    <w:rsid w:val="00024D58"/>
    <w:rsid w:val="00025B3E"/>
    <w:rsid w:val="00026326"/>
    <w:rsid w:val="00026F41"/>
    <w:rsid w:val="00027D64"/>
    <w:rsid w:val="000306B9"/>
    <w:rsid w:val="00030771"/>
    <w:rsid w:val="00030A57"/>
    <w:rsid w:val="00030ECE"/>
    <w:rsid w:val="00031262"/>
    <w:rsid w:val="00031709"/>
    <w:rsid w:val="00031746"/>
    <w:rsid w:val="000329A9"/>
    <w:rsid w:val="00034702"/>
    <w:rsid w:val="00034767"/>
    <w:rsid w:val="00034FE5"/>
    <w:rsid w:val="00035148"/>
    <w:rsid w:val="000359B6"/>
    <w:rsid w:val="00035B08"/>
    <w:rsid w:val="00036687"/>
    <w:rsid w:val="00036C7C"/>
    <w:rsid w:val="00036D8B"/>
    <w:rsid w:val="0003786F"/>
    <w:rsid w:val="0004028F"/>
    <w:rsid w:val="0004038F"/>
    <w:rsid w:val="0004092D"/>
    <w:rsid w:val="000409AA"/>
    <w:rsid w:val="00040DCF"/>
    <w:rsid w:val="00040F0F"/>
    <w:rsid w:val="000420B2"/>
    <w:rsid w:val="0004225E"/>
    <w:rsid w:val="00042913"/>
    <w:rsid w:val="00042CF4"/>
    <w:rsid w:val="0004370E"/>
    <w:rsid w:val="00043985"/>
    <w:rsid w:val="0004413F"/>
    <w:rsid w:val="000441BD"/>
    <w:rsid w:val="000442F8"/>
    <w:rsid w:val="00044FBF"/>
    <w:rsid w:val="00045510"/>
    <w:rsid w:val="000464BC"/>
    <w:rsid w:val="00046B7D"/>
    <w:rsid w:val="0004710B"/>
    <w:rsid w:val="0004714D"/>
    <w:rsid w:val="000471BC"/>
    <w:rsid w:val="0004757D"/>
    <w:rsid w:val="0005010F"/>
    <w:rsid w:val="0005046C"/>
    <w:rsid w:val="000508FB"/>
    <w:rsid w:val="00050A14"/>
    <w:rsid w:val="00052B4A"/>
    <w:rsid w:val="00052C38"/>
    <w:rsid w:val="000535AC"/>
    <w:rsid w:val="00053621"/>
    <w:rsid w:val="000538CE"/>
    <w:rsid w:val="00053DB9"/>
    <w:rsid w:val="00053EF4"/>
    <w:rsid w:val="00054066"/>
    <w:rsid w:val="00054278"/>
    <w:rsid w:val="0005471D"/>
    <w:rsid w:val="000549CC"/>
    <w:rsid w:val="00055484"/>
    <w:rsid w:val="00055C62"/>
    <w:rsid w:val="00055E53"/>
    <w:rsid w:val="0005701B"/>
    <w:rsid w:val="00061C1F"/>
    <w:rsid w:val="00062495"/>
    <w:rsid w:val="00063410"/>
    <w:rsid w:val="000637C4"/>
    <w:rsid w:val="00063864"/>
    <w:rsid w:val="0006403B"/>
    <w:rsid w:val="000646D1"/>
    <w:rsid w:val="000647C6"/>
    <w:rsid w:val="00064AFB"/>
    <w:rsid w:val="00064B56"/>
    <w:rsid w:val="00064CCE"/>
    <w:rsid w:val="000651F3"/>
    <w:rsid w:val="000655DD"/>
    <w:rsid w:val="0006586E"/>
    <w:rsid w:val="000661F2"/>
    <w:rsid w:val="00066DB1"/>
    <w:rsid w:val="000673D2"/>
    <w:rsid w:val="00067905"/>
    <w:rsid w:val="00070149"/>
    <w:rsid w:val="0007055A"/>
    <w:rsid w:val="000709A5"/>
    <w:rsid w:val="00070E97"/>
    <w:rsid w:val="0007149A"/>
    <w:rsid w:val="00072099"/>
    <w:rsid w:val="0007313B"/>
    <w:rsid w:val="0007380D"/>
    <w:rsid w:val="00073AB9"/>
    <w:rsid w:val="00073C59"/>
    <w:rsid w:val="00073ED3"/>
    <w:rsid w:val="00074560"/>
    <w:rsid w:val="00074D65"/>
    <w:rsid w:val="00075172"/>
    <w:rsid w:val="00075884"/>
    <w:rsid w:val="0007628D"/>
    <w:rsid w:val="000763AA"/>
    <w:rsid w:val="00076A57"/>
    <w:rsid w:val="00077060"/>
    <w:rsid w:val="000776B5"/>
    <w:rsid w:val="00077CFD"/>
    <w:rsid w:val="00081A06"/>
    <w:rsid w:val="00082164"/>
    <w:rsid w:val="00082394"/>
    <w:rsid w:val="000823B3"/>
    <w:rsid w:val="000824BE"/>
    <w:rsid w:val="000824EC"/>
    <w:rsid w:val="000829C3"/>
    <w:rsid w:val="00082D38"/>
    <w:rsid w:val="00082F18"/>
    <w:rsid w:val="00082FF8"/>
    <w:rsid w:val="000834F9"/>
    <w:rsid w:val="000838B3"/>
    <w:rsid w:val="0008434C"/>
    <w:rsid w:val="0008447C"/>
    <w:rsid w:val="0008448D"/>
    <w:rsid w:val="00084CB5"/>
    <w:rsid w:val="000856DB"/>
    <w:rsid w:val="000865D4"/>
    <w:rsid w:val="000869B6"/>
    <w:rsid w:val="000870E9"/>
    <w:rsid w:val="0009078B"/>
    <w:rsid w:val="00090C91"/>
    <w:rsid w:val="00091424"/>
    <w:rsid w:val="0009146F"/>
    <w:rsid w:val="000916CB"/>
    <w:rsid w:val="00092A59"/>
    <w:rsid w:val="00092F58"/>
    <w:rsid w:val="00093707"/>
    <w:rsid w:val="00094257"/>
    <w:rsid w:val="0009440F"/>
    <w:rsid w:val="00094414"/>
    <w:rsid w:val="00095010"/>
    <w:rsid w:val="00095270"/>
    <w:rsid w:val="000953CE"/>
    <w:rsid w:val="00095C04"/>
    <w:rsid w:val="00095E99"/>
    <w:rsid w:val="000962A6"/>
    <w:rsid w:val="000966C7"/>
    <w:rsid w:val="00097139"/>
    <w:rsid w:val="000976D5"/>
    <w:rsid w:val="000978E1"/>
    <w:rsid w:val="00097929"/>
    <w:rsid w:val="00097FAA"/>
    <w:rsid w:val="000A05C7"/>
    <w:rsid w:val="000A09DA"/>
    <w:rsid w:val="000A0CFA"/>
    <w:rsid w:val="000A13D7"/>
    <w:rsid w:val="000A19C7"/>
    <w:rsid w:val="000A1DD6"/>
    <w:rsid w:val="000A2717"/>
    <w:rsid w:val="000A3170"/>
    <w:rsid w:val="000A41A0"/>
    <w:rsid w:val="000A4F95"/>
    <w:rsid w:val="000A5213"/>
    <w:rsid w:val="000A56F0"/>
    <w:rsid w:val="000A5830"/>
    <w:rsid w:val="000A5FB7"/>
    <w:rsid w:val="000A618A"/>
    <w:rsid w:val="000A61ED"/>
    <w:rsid w:val="000A67A5"/>
    <w:rsid w:val="000A6CEB"/>
    <w:rsid w:val="000A7082"/>
    <w:rsid w:val="000A7B90"/>
    <w:rsid w:val="000B0868"/>
    <w:rsid w:val="000B0E74"/>
    <w:rsid w:val="000B4985"/>
    <w:rsid w:val="000B5748"/>
    <w:rsid w:val="000B5CA0"/>
    <w:rsid w:val="000B5DEE"/>
    <w:rsid w:val="000B5E33"/>
    <w:rsid w:val="000B66E1"/>
    <w:rsid w:val="000B6A5D"/>
    <w:rsid w:val="000B6C30"/>
    <w:rsid w:val="000B722E"/>
    <w:rsid w:val="000C1C7D"/>
    <w:rsid w:val="000C240F"/>
    <w:rsid w:val="000C33A3"/>
    <w:rsid w:val="000C3A53"/>
    <w:rsid w:val="000C3C2E"/>
    <w:rsid w:val="000C401F"/>
    <w:rsid w:val="000C42EA"/>
    <w:rsid w:val="000C4C0A"/>
    <w:rsid w:val="000C5155"/>
    <w:rsid w:val="000C51AC"/>
    <w:rsid w:val="000C5C29"/>
    <w:rsid w:val="000C5D4A"/>
    <w:rsid w:val="000C65B0"/>
    <w:rsid w:val="000C6627"/>
    <w:rsid w:val="000C7175"/>
    <w:rsid w:val="000C778F"/>
    <w:rsid w:val="000C77D2"/>
    <w:rsid w:val="000D04BF"/>
    <w:rsid w:val="000D113C"/>
    <w:rsid w:val="000D14E8"/>
    <w:rsid w:val="000D1E57"/>
    <w:rsid w:val="000D2A7D"/>
    <w:rsid w:val="000D383F"/>
    <w:rsid w:val="000D3E25"/>
    <w:rsid w:val="000D4729"/>
    <w:rsid w:val="000D4948"/>
    <w:rsid w:val="000D572D"/>
    <w:rsid w:val="000D60E5"/>
    <w:rsid w:val="000D71D1"/>
    <w:rsid w:val="000D7AFC"/>
    <w:rsid w:val="000E0261"/>
    <w:rsid w:val="000E07C2"/>
    <w:rsid w:val="000E139F"/>
    <w:rsid w:val="000E141E"/>
    <w:rsid w:val="000E242D"/>
    <w:rsid w:val="000E2AB9"/>
    <w:rsid w:val="000E2B9F"/>
    <w:rsid w:val="000E304D"/>
    <w:rsid w:val="000E3B90"/>
    <w:rsid w:val="000E4391"/>
    <w:rsid w:val="000E4610"/>
    <w:rsid w:val="000E4C9F"/>
    <w:rsid w:val="000E4E5C"/>
    <w:rsid w:val="000E57A4"/>
    <w:rsid w:val="000E5C6A"/>
    <w:rsid w:val="000E61A0"/>
    <w:rsid w:val="000E653A"/>
    <w:rsid w:val="000E71D8"/>
    <w:rsid w:val="000E75AF"/>
    <w:rsid w:val="000E789B"/>
    <w:rsid w:val="000E7AC5"/>
    <w:rsid w:val="000F083D"/>
    <w:rsid w:val="000F0D68"/>
    <w:rsid w:val="000F11CD"/>
    <w:rsid w:val="000F19CA"/>
    <w:rsid w:val="000F1ED8"/>
    <w:rsid w:val="000F22CD"/>
    <w:rsid w:val="000F3468"/>
    <w:rsid w:val="000F381F"/>
    <w:rsid w:val="000F3AF8"/>
    <w:rsid w:val="000F3BA5"/>
    <w:rsid w:val="000F4B1C"/>
    <w:rsid w:val="000F53A8"/>
    <w:rsid w:val="000F595B"/>
    <w:rsid w:val="000F64A8"/>
    <w:rsid w:val="000F68AF"/>
    <w:rsid w:val="000F68B6"/>
    <w:rsid w:val="000F6B6F"/>
    <w:rsid w:val="000F737B"/>
    <w:rsid w:val="000F7F37"/>
    <w:rsid w:val="00100253"/>
    <w:rsid w:val="0010496A"/>
    <w:rsid w:val="0010504B"/>
    <w:rsid w:val="00105114"/>
    <w:rsid w:val="001054F4"/>
    <w:rsid w:val="00105D66"/>
    <w:rsid w:val="00105E12"/>
    <w:rsid w:val="00106C9B"/>
    <w:rsid w:val="001074C7"/>
    <w:rsid w:val="00107588"/>
    <w:rsid w:val="00107657"/>
    <w:rsid w:val="00107959"/>
    <w:rsid w:val="0011039D"/>
    <w:rsid w:val="00110916"/>
    <w:rsid w:val="001114CB"/>
    <w:rsid w:val="001119B0"/>
    <w:rsid w:val="001119C3"/>
    <w:rsid w:val="001120AD"/>
    <w:rsid w:val="0011267E"/>
    <w:rsid w:val="0011290A"/>
    <w:rsid w:val="00112D7B"/>
    <w:rsid w:val="00112F45"/>
    <w:rsid w:val="00113990"/>
    <w:rsid w:val="001145BF"/>
    <w:rsid w:val="001146EC"/>
    <w:rsid w:val="00114978"/>
    <w:rsid w:val="00114AB8"/>
    <w:rsid w:val="00114AC8"/>
    <w:rsid w:val="00115CB5"/>
    <w:rsid w:val="00116115"/>
    <w:rsid w:val="001161B2"/>
    <w:rsid w:val="001166AD"/>
    <w:rsid w:val="001167FB"/>
    <w:rsid w:val="0011691D"/>
    <w:rsid w:val="00116ABA"/>
    <w:rsid w:val="001176E9"/>
    <w:rsid w:val="00117838"/>
    <w:rsid w:val="001178B3"/>
    <w:rsid w:val="00121140"/>
    <w:rsid w:val="001211F7"/>
    <w:rsid w:val="001220C2"/>
    <w:rsid w:val="0012211C"/>
    <w:rsid w:val="001222FE"/>
    <w:rsid w:val="00122326"/>
    <w:rsid w:val="00122D2F"/>
    <w:rsid w:val="001230B3"/>
    <w:rsid w:val="00123B68"/>
    <w:rsid w:val="001240E3"/>
    <w:rsid w:val="00124278"/>
    <w:rsid w:val="00124534"/>
    <w:rsid w:val="00124BBC"/>
    <w:rsid w:val="00125157"/>
    <w:rsid w:val="00125169"/>
    <w:rsid w:val="001253CB"/>
    <w:rsid w:val="00125D6B"/>
    <w:rsid w:val="00126688"/>
    <w:rsid w:val="0012739F"/>
    <w:rsid w:val="00127E2A"/>
    <w:rsid w:val="0013000A"/>
    <w:rsid w:val="001300FB"/>
    <w:rsid w:val="00131E5E"/>
    <w:rsid w:val="001327B7"/>
    <w:rsid w:val="0013340A"/>
    <w:rsid w:val="00133855"/>
    <w:rsid w:val="00134082"/>
    <w:rsid w:val="00134702"/>
    <w:rsid w:val="00134AC1"/>
    <w:rsid w:val="00134D43"/>
    <w:rsid w:val="00134DFD"/>
    <w:rsid w:val="0013504D"/>
    <w:rsid w:val="0013536F"/>
    <w:rsid w:val="001358B0"/>
    <w:rsid w:val="001358F3"/>
    <w:rsid w:val="00135AB3"/>
    <w:rsid w:val="0013611D"/>
    <w:rsid w:val="00136513"/>
    <w:rsid w:val="00136D99"/>
    <w:rsid w:val="0013703F"/>
    <w:rsid w:val="00137A92"/>
    <w:rsid w:val="00137E87"/>
    <w:rsid w:val="001413E5"/>
    <w:rsid w:val="001415ED"/>
    <w:rsid w:val="001416D7"/>
    <w:rsid w:val="0014177F"/>
    <w:rsid w:val="00141D1A"/>
    <w:rsid w:val="001423B1"/>
    <w:rsid w:val="00142CEC"/>
    <w:rsid w:val="001436C0"/>
    <w:rsid w:val="001439E2"/>
    <w:rsid w:val="00143AD7"/>
    <w:rsid w:val="0014456F"/>
    <w:rsid w:val="0014486A"/>
    <w:rsid w:val="00145C0C"/>
    <w:rsid w:val="00145D09"/>
    <w:rsid w:val="00145D9C"/>
    <w:rsid w:val="0014640A"/>
    <w:rsid w:val="00146FD2"/>
    <w:rsid w:val="00147D94"/>
    <w:rsid w:val="0015004A"/>
    <w:rsid w:val="00150456"/>
    <w:rsid w:val="00150C8A"/>
    <w:rsid w:val="00150F25"/>
    <w:rsid w:val="001510F3"/>
    <w:rsid w:val="00151567"/>
    <w:rsid w:val="001526C5"/>
    <w:rsid w:val="00152722"/>
    <w:rsid w:val="00152A76"/>
    <w:rsid w:val="00153573"/>
    <w:rsid w:val="001536BC"/>
    <w:rsid w:val="00153C9C"/>
    <w:rsid w:val="00153CCA"/>
    <w:rsid w:val="00153F06"/>
    <w:rsid w:val="00154DD3"/>
    <w:rsid w:val="001550D2"/>
    <w:rsid w:val="00155686"/>
    <w:rsid w:val="00155807"/>
    <w:rsid w:val="0015580D"/>
    <w:rsid w:val="00155D62"/>
    <w:rsid w:val="0015659C"/>
    <w:rsid w:val="00156895"/>
    <w:rsid w:val="00156E5A"/>
    <w:rsid w:val="00157B01"/>
    <w:rsid w:val="001601A1"/>
    <w:rsid w:val="00160387"/>
    <w:rsid w:val="00160401"/>
    <w:rsid w:val="00160A56"/>
    <w:rsid w:val="00160D3A"/>
    <w:rsid w:val="00160D49"/>
    <w:rsid w:val="00161D02"/>
    <w:rsid w:val="00162CB7"/>
    <w:rsid w:val="00163D08"/>
    <w:rsid w:val="00164019"/>
    <w:rsid w:val="00164BBF"/>
    <w:rsid w:val="0016572E"/>
    <w:rsid w:val="0016574D"/>
    <w:rsid w:val="00166911"/>
    <w:rsid w:val="00166A70"/>
    <w:rsid w:val="00166C8E"/>
    <w:rsid w:val="001677E5"/>
    <w:rsid w:val="00167C87"/>
    <w:rsid w:val="001707B9"/>
    <w:rsid w:val="00170828"/>
    <w:rsid w:val="00170DE2"/>
    <w:rsid w:val="00170E31"/>
    <w:rsid w:val="00170ECC"/>
    <w:rsid w:val="00172703"/>
    <w:rsid w:val="001728D1"/>
    <w:rsid w:val="0017312E"/>
    <w:rsid w:val="001732EE"/>
    <w:rsid w:val="00174D8D"/>
    <w:rsid w:val="001751DE"/>
    <w:rsid w:val="00175337"/>
    <w:rsid w:val="00175453"/>
    <w:rsid w:val="00175907"/>
    <w:rsid w:val="00175C52"/>
    <w:rsid w:val="00175D31"/>
    <w:rsid w:val="00175E64"/>
    <w:rsid w:val="0017629E"/>
    <w:rsid w:val="00176951"/>
    <w:rsid w:val="00177055"/>
    <w:rsid w:val="001776E6"/>
    <w:rsid w:val="00177D94"/>
    <w:rsid w:val="00180BB5"/>
    <w:rsid w:val="00180CF8"/>
    <w:rsid w:val="00181400"/>
    <w:rsid w:val="00182D3E"/>
    <w:rsid w:val="00182E3C"/>
    <w:rsid w:val="001837F3"/>
    <w:rsid w:val="00183891"/>
    <w:rsid w:val="0018447B"/>
    <w:rsid w:val="001846C3"/>
    <w:rsid w:val="001849E7"/>
    <w:rsid w:val="00184ACF"/>
    <w:rsid w:val="00185B31"/>
    <w:rsid w:val="00185D1C"/>
    <w:rsid w:val="00185DA6"/>
    <w:rsid w:val="0018615C"/>
    <w:rsid w:val="00186CFC"/>
    <w:rsid w:val="00187078"/>
    <w:rsid w:val="0018775B"/>
    <w:rsid w:val="001904C1"/>
    <w:rsid w:val="00190866"/>
    <w:rsid w:val="001908EB"/>
    <w:rsid w:val="00191129"/>
    <w:rsid w:val="0019116A"/>
    <w:rsid w:val="00191847"/>
    <w:rsid w:val="0019294A"/>
    <w:rsid w:val="001936B6"/>
    <w:rsid w:val="00194598"/>
    <w:rsid w:val="00194948"/>
    <w:rsid w:val="001949CC"/>
    <w:rsid w:val="00194A4A"/>
    <w:rsid w:val="001954D6"/>
    <w:rsid w:val="0019581F"/>
    <w:rsid w:val="00195E43"/>
    <w:rsid w:val="00196764"/>
    <w:rsid w:val="0019682E"/>
    <w:rsid w:val="0019747B"/>
    <w:rsid w:val="001975F4"/>
    <w:rsid w:val="00197871"/>
    <w:rsid w:val="00197E01"/>
    <w:rsid w:val="001A09E5"/>
    <w:rsid w:val="001A0D11"/>
    <w:rsid w:val="001A0D6E"/>
    <w:rsid w:val="001A0F6B"/>
    <w:rsid w:val="001A162D"/>
    <w:rsid w:val="001A1B02"/>
    <w:rsid w:val="001A1B97"/>
    <w:rsid w:val="001A2AC6"/>
    <w:rsid w:val="001A2B73"/>
    <w:rsid w:val="001A3109"/>
    <w:rsid w:val="001A44D0"/>
    <w:rsid w:val="001A5509"/>
    <w:rsid w:val="001A56BC"/>
    <w:rsid w:val="001A60F3"/>
    <w:rsid w:val="001A6200"/>
    <w:rsid w:val="001A62A4"/>
    <w:rsid w:val="001A6AEF"/>
    <w:rsid w:val="001A6E40"/>
    <w:rsid w:val="001A70E4"/>
    <w:rsid w:val="001B0354"/>
    <w:rsid w:val="001B0885"/>
    <w:rsid w:val="001B14AE"/>
    <w:rsid w:val="001B1534"/>
    <w:rsid w:val="001B2AFC"/>
    <w:rsid w:val="001B4D47"/>
    <w:rsid w:val="001B5051"/>
    <w:rsid w:val="001B50CC"/>
    <w:rsid w:val="001B5D7C"/>
    <w:rsid w:val="001B66F7"/>
    <w:rsid w:val="001B69DA"/>
    <w:rsid w:val="001B6A7D"/>
    <w:rsid w:val="001B7214"/>
    <w:rsid w:val="001B754F"/>
    <w:rsid w:val="001B7D70"/>
    <w:rsid w:val="001C0789"/>
    <w:rsid w:val="001C09BE"/>
    <w:rsid w:val="001C0EF4"/>
    <w:rsid w:val="001C1D84"/>
    <w:rsid w:val="001C1ED1"/>
    <w:rsid w:val="001C2DFE"/>
    <w:rsid w:val="001C2EB5"/>
    <w:rsid w:val="001C2FE4"/>
    <w:rsid w:val="001C3BB4"/>
    <w:rsid w:val="001C3CB1"/>
    <w:rsid w:val="001C40CB"/>
    <w:rsid w:val="001C4F7B"/>
    <w:rsid w:val="001C5188"/>
    <w:rsid w:val="001C5271"/>
    <w:rsid w:val="001C54C5"/>
    <w:rsid w:val="001C5FB3"/>
    <w:rsid w:val="001C5FDD"/>
    <w:rsid w:val="001C618F"/>
    <w:rsid w:val="001C75F7"/>
    <w:rsid w:val="001C7FB4"/>
    <w:rsid w:val="001D03A3"/>
    <w:rsid w:val="001D081C"/>
    <w:rsid w:val="001D1377"/>
    <w:rsid w:val="001D16BF"/>
    <w:rsid w:val="001D1B3B"/>
    <w:rsid w:val="001D1DC5"/>
    <w:rsid w:val="001D2592"/>
    <w:rsid w:val="001D2911"/>
    <w:rsid w:val="001D2DFA"/>
    <w:rsid w:val="001D37CC"/>
    <w:rsid w:val="001D3BD6"/>
    <w:rsid w:val="001D3DF7"/>
    <w:rsid w:val="001D5B59"/>
    <w:rsid w:val="001D667F"/>
    <w:rsid w:val="001D6F8D"/>
    <w:rsid w:val="001D7047"/>
    <w:rsid w:val="001D7242"/>
    <w:rsid w:val="001D7315"/>
    <w:rsid w:val="001D784D"/>
    <w:rsid w:val="001E05F3"/>
    <w:rsid w:val="001E15BE"/>
    <w:rsid w:val="001E198C"/>
    <w:rsid w:val="001E2121"/>
    <w:rsid w:val="001E24EA"/>
    <w:rsid w:val="001E2E02"/>
    <w:rsid w:val="001E3C5F"/>
    <w:rsid w:val="001E3D86"/>
    <w:rsid w:val="001E4899"/>
    <w:rsid w:val="001E5020"/>
    <w:rsid w:val="001E62E9"/>
    <w:rsid w:val="001E6B62"/>
    <w:rsid w:val="001F0595"/>
    <w:rsid w:val="001F0D51"/>
    <w:rsid w:val="001F1091"/>
    <w:rsid w:val="001F15DE"/>
    <w:rsid w:val="001F16B8"/>
    <w:rsid w:val="001F1B07"/>
    <w:rsid w:val="001F24E5"/>
    <w:rsid w:val="001F27C9"/>
    <w:rsid w:val="001F3EA2"/>
    <w:rsid w:val="001F46D4"/>
    <w:rsid w:val="001F4807"/>
    <w:rsid w:val="001F4CFB"/>
    <w:rsid w:val="001F5862"/>
    <w:rsid w:val="001F5FF6"/>
    <w:rsid w:val="001F6359"/>
    <w:rsid w:val="001F63D1"/>
    <w:rsid w:val="001F7BD9"/>
    <w:rsid w:val="00200259"/>
    <w:rsid w:val="00202D01"/>
    <w:rsid w:val="002031EE"/>
    <w:rsid w:val="002033FC"/>
    <w:rsid w:val="00203558"/>
    <w:rsid w:val="0020394C"/>
    <w:rsid w:val="00203BE1"/>
    <w:rsid w:val="0020466E"/>
    <w:rsid w:val="002051E3"/>
    <w:rsid w:val="00205FDE"/>
    <w:rsid w:val="00206751"/>
    <w:rsid w:val="00207280"/>
    <w:rsid w:val="0020784F"/>
    <w:rsid w:val="00207E7C"/>
    <w:rsid w:val="0021002F"/>
    <w:rsid w:val="0021013E"/>
    <w:rsid w:val="00210175"/>
    <w:rsid w:val="0021041D"/>
    <w:rsid w:val="002119FC"/>
    <w:rsid w:val="00212266"/>
    <w:rsid w:val="002123D1"/>
    <w:rsid w:val="00212D5A"/>
    <w:rsid w:val="00213219"/>
    <w:rsid w:val="00213598"/>
    <w:rsid w:val="00214797"/>
    <w:rsid w:val="00214EC5"/>
    <w:rsid w:val="00215AFD"/>
    <w:rsid w:val="00217107"/>
    <w:rsid w:val="00217638"/>
    <w:rsid w:val="00220727"/>
    <w:rsid w:val="002208DB"/>
    <w:rsid w:val="002208F3"/>
    <w:rsid w:val="00221A90"/>
    <w:rsid w:val="0022245C"/>
    <w:rsid w:val="002229BB"/>
    <w:rsid w:val="00222C21"/>
    <w:rsid w:val="0022380D"/>
    <w:rsid w:val="0022427B"/>
    <w:rsid w:val="00225290"/>
    <w:rsid w:val="00225494"/>
    <w:rsid w:val="00225615"/>
    <w:rsid w:val="00225E9D"/>
    <w:rsid w:val="002266A7"/>
    <w:rsid w:val="00226AE2"/>
    <w:rsid w:val="0022730F"/>
    <w:rsid w:val="00230033"/>
    <w:rsid w:val="0023061B"/>
    <w:rsid w:val="00230883"/>
    <w:rsid w:val="00230D33"/>
    <w:rsid w:val="00230E82"/>
    <w:rsid w:val="00230F78"/>
    <w:rsid w:val="002313C5"/>
    <w:rsid w:val="002319D0"/>
    <w:rsid w:val="00231C41"/>
    <w:rsid w:val="00233460"/>
    <w:rsid w:val="002346BA"/>
    <w:rsid w:val="00234A42"/>
    <w:rsid w:val="00234C5C"/>
    <w:rsid w:val="00234CED"/>
    <w:rsid w:val="0023521C"/>
    <w:rsid w:val="0023594B"/>
    <w:rsid w:val="00235F52"/>
    <w:rsid w:val="002369CE"/>
    <w:rsid w:val="00236AC3"/>
    <w:rsid w:val="0023723C"/>
    <w:rsid w:val="00237338"/>
    <w:rsid w:val="0023755F"/>
    <w:rsid w:val="00237CC2"/>
    <w:rsid w:val="002404FF"/>
    <w:rsid w:val="00241812"/>
    <w:rsid w:val="00241C18"/>
    <w:rsid w:val="00241E61"/>
    <w:rsid w:val="0024257B"/>
    <w:rsid w:val="002428DE"/>
    <w:rsid w:val="002434D0"/>
    <w:rsid w:val="00243DCC"/>
    <w:rsid w:val="0024544D"/>
    <w:rsid w:val="00245A5D"/>
    <w:rsid w:val="00245EB9"/>
    <w:rsid w:val="00246820"/>
    <w:rsid w:val="002468F9"/>
    <w:rsid w:val="002470FB"/>
    <w:rsid w:val="002505EB"/>
    <w:rsid w:val="002525E9"/>
    <w:rsid w:val="00252BE8"/>
    <w:rsid w:val="00252FAB"/>
    <w:rsid w:val="00253194"/>
    <w:rsid w:val="00253E8F"/>
    <w:rsid w:val="00254D4B"/>
    <w:rsid w:val="002567B3"/>
    <w:rsid w:val="002571A9"/>
    <w:rsid w:val="00257401"/>
    <w:rsid w:val="0025784B"/>
    <w:rsid w:val="002600DE"/>
    <w:rsid w:val="002604ED"/>
    <w:rsid w:val="002614F9"/>
    <w:rsid w:val="0026205A"/>
    <w:rsid w:val="00262206"/>
    <w:rsid w:val="002628A7"/>
    <w:rsid w:val="00263199"/>
    <w:rsid w:val="002634C0"/>
    <w:rsid w:val="00263A00"/>
    <w:rsid w:val="00263C85"/>
    <w:rsid w:val="002647A7"/>
    <w:rsid w:val="00264F3A"/>
    <w:rsid w:val="00265541"/>
    <w:rsid w:val="00266A48"/>
    <w:rsid w:val="00266D5B"/>
    <w:rsid w:val="00266D8C"/>
    <w:rsid w:val="002676E2"/>
    <w:rsid w:val="00267810"/>
    <w:rsid w:val="00270042"/>
    <w:rsid w:val="00270118"/>
    <w:rsid w:val="002706D0"/>
    <w:rsid w:val="00270DB5"/>
    <w:rsid w:val="00270EBF"/>
    <w:rsid w:val="002711F2"/>
    <w:rsid w:val="002714E1"/>
    <w:rsid w:val="002723AA"/>
    <w:rsid w:val="00272A43"/>
    <w:rsid w:val="002734C7"/>
    <w:rsid w:val="002736D6"/>
    <w:rsid w:val="002736E1"/>
    <w:rsid w:val="0027392E"/>
    <w:rsid w:val="00273BC8"/>
    <w:rsid w:val="00274F55"/>
    <w:rsid w:val="00275237"/>
    <w:rsid w:val="0027548C"/>
    <w:rsid w:val="00276B8F"/>
    <w:rsid w:val="00276C2C"/>
    <w:rsid w:val="002776A0"/>
    <w:rsid w:val="00277AAF"/>
    <w:rsid w:val="00280BD8"/>
    <w:rsid w:val="00281312"/>
    <w:rsid w:val="00281680"/>
    <w:rsid w:val="00282E41"/>
    <w:rsid w:val="002832DC"/>
    <w:rsid w:val="002833C3"/>
    <w:rsid w:val="00283F48"/>
    <w:rsid w:val="00284247"/>
    <w:rsid w:val="002842D2"/>
    <w:rsid w:val="00284313"/>
    <w:rsid w:val="00284430"/>
    <w:rsid w:val="00284E83"/>
    <w:rsid w:val="00285468"/>
    <w:rsid w:val="00286298"/>
    <w:rsid w:val="0028659B"/>
    <w:rsid w:val="00287EB1"/>
    <w:rsid w:val="002900A4"/>
    <w:rsid w:val="002901A0"/>
    <w:rsid w:val="00290A9F"/>
    <w:rsid w:val="00290BEE"/>
    <w:rsid w:val="002912D0"/>
    <w:rsid w:val="00291495"/>
    <w:rsid w:val="0029231A"/>
    <w:rsid w:val="00292786"/>
    <w:rsid w:val="0029325F"/>
    <w:rsid w:val="0029346C"/>
    <w:rsid w:val="00293671"/>
    <w:rsid w:val="00293A22"/>
    <w:rsid w:val="00294536"/>
    <w:rsid w:val="00294E73"/>
    <w:rsid w:val="00295AC6"/>
    <w:rsid w:val="00296011"/>
    <w:rsid w:val="00296C1B"/>
    <w:rsid w:val="002976C0"/>
    <w:rsid w:val="002977D6"/>
    <w:rsid w:val="00297937"/>
    <w:rsid w:val="002A04D9"/>
    <w:rsid w:val="002A0676"/>
    <w:rsid w:val="002A073C"/>
    <w:rsid w:val="002A0D98"/>
    <w:rsid w:val="002A0F87"/>
    <w:rsid w:val="002A178C"/>
    <w:rsid w:val="002A1F7C"/>
    <w:rsid w:val="002A2058"/>
    <w:rsid w:val="002A218D"/>
    <w:rsid w:val="002A2C0C"/>
    <w:rsid w:val="002A3422"/>
    <w:rsid w:val="002A36E2"/>
    <w:rsid w:val="002A3A24"/>
    <w:rsid w:val="002A3D3A"/>
    <w:rsid w:val="002A3EB1"/>
    <w:rsid w:val="002A3F36"/>
    <w:rsid w:val="002A3F67"/>
    <w:rsid w:val="002A4D06"/>
    <w:rsid w:val="002A4EE5"/>
    <w:rsid w:val="002A5097"/>
    <w:rsid w:val="002A5AF2"/>
    <w:rsid w:val="002A5C7B"/>
    <w:rsid w:val="002A5DE3"/>
    <w:rsid w:val="002A6EC2"/>
    <w:rsid w:val="002A7152"/>
    <w:rsid w:val="002A73ED"/>
    <w:rsid w:val="002A7FC8"/>
    <w:rsid w:val="002B07A1"/>
    <w:rsid w:val="002B0E5E"/>
    <w:rsid w:val="002B17B0"/>
    <w:rsid w:val="002B1E80"/>
    <w:rsid w:val="002B201E"/>
    <w:rsid w:val="002B2132"/>
    <w:rsid w:val="002B2687"/>
    <w:rsid w:val="002B2AFB"/>
    <w:rsid w:val="002B3B86"/>
    <w:rsid w:val="002B4049"/>
    <w:rsid w:val="002B462B"/>
    <w:rsid w:val="002B4BE0"/>
    <w:rsid w:val="002B4D2F"/>
    <w:rsid w:val="002B4E9A"/>
    <w:rsid w:val="002B658A"/>
    <w:rsid w:val="002B6B0C"/>
    <w:rsid w:val="002B702F"/>
    <w:rsid w:val="002B7248"/>
    <w:rsid w:val="002B73D0"/>
    <w:rsid w:val="002B7883"/>
    <w:rsid w:val="002C02C5"/>
    <w:rsid w:val="002C0648"/>
    <w:rsid w:val="002C06B9"/>
    <w:rsid w:val="002C091E"/>
    <w:rsid w:val="002C0A4F"/>
    <w:rsid w:val="002C0B17"/>
    <w:rsid w:val="002C0F1A"/>
    <w:rsid w:val="002C0FF7"/>
    <w:rsid w:val="002C177A"/>
    <w:rsid w:val="002C1C9A"/>
    <w:rsid w:val="002C1CAD"/>
    <w:rsid w:val="002C403C"/>
    <w:rsid w:val="002C478C"/>
    <w:rsid w:val="002C48AB"/>
    <w:rsid w:val="002C505A"/>
    <w:rsid w:val="002C54D2"/>
    <w:rsid w:val="002C5E7D"/>
    <w:rsid w:val="002C613B"/>
    <w:rsid w:val="002C6AF3"/>
    <w:rsid w:val="002C6B2E"/>
    <w:rsid w:val="002C6F74"/>
    <w:rsid w:val="002C7261"/>
    <w:rsid w:val="002C7414"/>
    <w:rsid w:val="002C7506"/>
    <w:rsid w:val="002C7C78"/>
    <w:rsid w:val="002D0B37"/>
    <w:rsid w:val="002D0F33"/>
    <w:rsid w:val="002D1344"/>
    <w:rsid w:val="002D1383"/>
    <w:rsid w:val="002D2101"/>
    <w:rsid w:val="002D2973"/>
    <w:rsid w:val="002D3493"/>
    <w:rsid w:val="002D3668"/>
    <w:rsid w:val="002D451F"/>
    <w:rsid w:val="002D476F"/>
    <w:rsid w:val="002D547E"/>
    <w:rsid w:val="002D5C61"/>
    <w:rsid w:val="002D61BC"/>
    <w:rsid w:val="002D61D4"/>
    <w:rsid w:val="002D6A53"/>
    <w:rsid w:val="002D6F6F"/>
    <w:rsid w:val="002D7029"/>
    <w:rsid w:val="002D7239"/>
    <w:rsid w:val="002D73A9"/>
    <w:rsid w:val="002D75EF"/>
    <w:rsid w:val="002D7B8D"/>
    <w:rsid w:val="002E03FB"/>
    <w:rsid w:val="002E0EEF"/>
    <w:rsid w:val="002E0F83"/>
    <w:rsid w:val="002E13B2"/>
    <w:rsid w:val="002E14F7"/>
    <w:rsid w:val="002E262D"/>
    <w:rsid w:val="002E32B7"/>
    <w:rsid w:val="002E418B"/>
    <w:rsid w:val="002E4317"/>
    <w:rsid w:val="002E4530"/>
    <w:rsid w:val="002E4AAF"/>
    <w:rsid w:val="002E50BD"/>
    <w:rsid w:val="002E56F5"/>
    <w:rsid w:val="002E594E"/>
    <w:rsid w:val="002E5E2C"/>
    <w:rsid w:val="002E698E"/>
    <w:rsid w:val="002E6A73"/>
    <w:rsid w:val="002E6E5F"/>
    <w:rsid w:val="002E75A0"/>
    <w:rsid w:val="002E75AE"/>
    <w:rsid w:val="002E7C66"/>
    <w:rsid w:val="002F01EC"/>
    <w:rsid w:val="002F0E43"/>
    <w:rsid w:val="002F1798"/>
    <w:rsid w:val="002F1B4A"/>
    <w:rsid w:val="002F1D87"/>
    <w:rsid w:val="002F1E4C"/>
    <w:rsid w:val="002F2229"/>
    <w:rsid w:val="002F230F"/>
    <w:rsid w:val="002F2329"/>
    <w:rsid w:val="002F3C2E"/>
    <w:rsid w:val="002F413B"/>
    <w:rsid w:val="002F4939"/>
    <w:rsid w:val="002F55A5"/>
    <w:rsid w:val="002F66BA"/>
    <w:rsid w:val="002F6905"/>
    <w:rsid w:val="002F6910"/>
    <w:rsid w:val="002F69A4"/>
    <w:rsid w:val="002F721B"/>
    <w:rsid w:val="002F7690"/>
    <w:rsid w:val="00300235"/>
    <w:rsid w:val="003003D0"/>
    <w:rsid w:val="00300761"/>
    <w:rsid w:val="00300970"/>
    <w:rsid w:val="00300F3B"/>
    <w:rsid w:val="003012D5"/>
    <w:rsid w:val="00302B9E"/>
    <w:rsid w:val="003045C3"/>
    <w:rsid w:val="00304D32"/>
    <w:rsid w:val="003060A5"/>
    <w:rsid w:val="00306665"/>
    <w:rsid w:val="00307892"/>
    <w:rsid w:val="00307CC6"/>
    <w:rsid w:val="00310916"/>
    <w:rsid w:val="00310992"/>
    <w:rsid w:val="0031114C"/>
    <w:rsid w:val="00311A1E"/>
    <w:rsid w:val="00311EAF"/>
    <w:rsid w:val="00311FFE"/>
    <w:rsid w:val="0031223E"/>
    <w:rsid w:val="00313143"/>
    <w:rsid w:val="00313505"/>
    <w:rsid w:val="00313DD8"/>
    <w:rsid w:val="00313EF4"/>
    <w:rsid w:val="0031436C"/>
    <w:rsid w:val="00314BF6"/>
    <w:rsid w:val="00314CEA"/>
    <w:rsid w:val="00314D49"/>
    <w:rsid w:val="00314D9D"/>
    <w:rsid w:val="00314E03"/>
    <w:rsid w:val="00315756"/>
    <w:rsid w:val="00315A5E"/>
    <w:rsid w:val="0031654B"/>
    <w:rsid w:val="003173A1"/>
    <w:rsid w:val="00317763"/>
    <w:rsid w:val="0031785B"/>
    <w:rsid w:val="003178E6"/>
    <w:rsid w:val="00317CA2"/>
    <w:rsid w:val="003203E2"/>
    <w:rsid w:val="0032109C"/>
    <w:rsid w:val="0032152A"/>
    <w:rsid w:val="00321A37"/>
    <w:rsid w:val="00322D66"/>
    <w:rsid w:val="00323280"/>
    <w:rsid w:val="00323A7E"/>
    <w:rsid w:val="00324390"/>
    <w:rsid w:val="00324746"/>
    <w:rsid w:val="00324903"/>
    <w:rsid w:val="003263F9"/>
    <w:rsid w:val="00326EFB"/>
    <w:rsid w:val="00326F1A"/>
    <w:rsid w:val="00327A28"/>
    <w:rsid w:val="00327B36"/>
    <w:rsid w:val="00330062"/>
    <w:rsid w:val="00330258"/>
    <w:rsid w:val="00330937"/>
    <w:rsid w:val="00330DF9"/>
    <w:rsid w:val="00332433"/>
    <w:rsid w:val="003332A5"/>
    <w:rsid w:val="00333511"/>
    <w:rsid w:val="003336EC"/>
    <w:rsid w:val="00333C42"/>
    <w:rsid w:val="00333C43"/>
    <w:rsid w:val="00334204"/>
    <w:rsid w:val="003344E2"/>
    <w:rsid w:val="00334FAC"/>
    <w:rsid w:val="00335CB9"/>
    <w:rsid w:val="00336646"/>
    <w:rsid w:val="00336C51"/>
    <w:rsid w:val="0033707C"/>
    <w:rsid w:val="0033722A"/>
    <w:rsid w:val="0033749A"/>
    <w:rsid w:val="00337923"/>
    <w:rsid w:val="00340666"/>
    <w:rsid w:val="00340999"/>
    <w:rsid w:val="00340E37"/>
    <w:rsid w:val="003411C6"/>
    <w:rsid w:val="00341279"/>
    <w:rsid w:val="003430C8"/>
    <w:rsid w:val="003432A4"/>
    <w:rsid w:val="00343398"/>
    <w:rsid w:val="00343470"/>
    <w:rsid w:val="00343AFA"/>
    <w:rsid w:val="00343EE4"/>
    <w:rsid w:val="0034449B"/>
    <w:rsid w:val="0034452E"/>
    <w:rsid w:val="003446FD"/>
    <w:rsid w:val="00344AE6"/>
    <w:rsid w:val="00345A05"/>
    <w:rsid w:val="00345B9B"/>
    <w:rsid w:val="00346246"/>
    <w:rsid w:val="00347624"/>
    <w:rsid w:val="00347A51"/>
    <w:rsid w:val="00347EE3"/>
    <w:rsid w:val="00350057"/>
    <w:rsid w:val="0035031A"/>
    <w:rsid w:val="00350C64"/>
    <w:rsid w:val="00350EDA"/>
    <w:rsid w:val="00352708"/>
    <w:rsid w:val="003528D3"/>
    <w:rsid w:val="0035403B"/>
    <w:rsid w:val="00354850"/>
    <w:rsid w:val="003548C8"/>
    <w:rsid w:val="00355318"/>
    <w:rsid w:val="00355525"/>
    <w:rsid w:val="0035562F"/>
    <w:rsid w:val="003557D5"/>
    <w:rsid w:val="00355F1A"/>
    <w:rsid w:val="003560F4"/>
    <w:rsid w:val="00356191"/>
    <w:rsid w:val="00356ABB"/>
    <w:rsid w:val="00356F19"/>
    <w:rsid w:val="00356FB1"/>
    <w:rsid w:val="0035724F"/>
    <w:rsid w:val="0036069E"/>
    <w:rsid w:val="00360A6B"/>
    <w:rsid w:val="00360F77"/>
    <w:rsid w:val="00360FD0"/>
    <w:rsid w:val="00361670"/>
    <w:rsid w:val="003619B8"/>
    <w:rsid w:val="00362B5B"/>
    <w:rsid w:val="00363623"/>
    <w:rsid w:val="00363B21"/>
    <w:rsid w:val="00364764"/>
    <w:rsid w:val="00364BCE"/>
    <w:rsid w:val="0036570A"/>
    <w:rsid w:val="00365A8C"/>
    <w:rsid w:val="00365FE0"/>
    <w:rsid w:val="00367A13"/>
    <w:rsid w:val="0037173E"/>
    <w:rsid w:val="003718DC"/>
    <w:rsid w:val="00371DF3"/>
    <w:rsid w:val="00372126"/>
    <w:rsid w:val="0037263A"/>
    <w:rsid w:val="003737C7"/>
    <w:rsid w:val="00373C2B"/>
    <w:rsid w:val="00374282"/>
    <w:rsid w:val="00374E48"/>
    <w:rsid w:val="00376C27"/>
    <w:rsid w:val="00376F1D"/>
    <w:rsid w:val="00376F9A"/>
    <w:rsid w:val="003773F7"/>
    <w:rsid w:val="00377654"/>
    <w:rsid w:val="00377711"/>
    <w:rsid w:val="00377EFD"/>
    <w:rsid w:val="0038015A"/>
    <w:rsid w:val="00380222"/>
    <w:rsid w:val="003806A5"/>
    <w:rsid w:val="00380875"/>
    <w:rsid w:val="00380C3F"/>
    <w:rsid w:val="00380D42"/>
    <w:rsid w:val="003810A7"/>
    <w:rsid w:val="003811CA"/>
    <w:rsid w:val="00381DC2"/>
    <w:rsid w:val="00382DEC"/>
    <w:rsid w:val="0038386C"/>
    <w:rsid w:val="00383957"/>
    <w:rsid w:val="0038488E"/>
    <w:rsid w:val="003855D6"/>
    <w:rsid w:val="0038576B"/>
    <w:rsid w:val="0038576F"/>
    <w:rsid w:val="00385843"/>
    <w:rsid w:val="003879DA"/>
    <w:rsid w:val="003900C5"/>
    <w:rsid w:val="003902D4"/>
    <w:rsid w:val="003904FF"/>
    <w:rsid w:val="00390B50"/>
    <w:rsid w:val="00390DBC"/>
    <w:rsid w:val="00390DCC"/>
    <w:rsid w:val="00390F58"/>
    <w:rsid w:val="0039120F"/>
    <w:rsid w:val="003917E8"/>
    <w:rsid w:val="00391D40"/>
    <w:rsid w:val="00392005"/>
    <w:rsid w:val="003923F1"/>
    <w:rsid w:val="00392615"/>
    <w:rsid w:val="003939BF"/>
    <w:rsid w:val="00394343"/>
    <w:rsid w:val="00394C48"/>
    <w:rsid w:val="00395849"/>
    <w:rsid w:val="00396275"/>
    <w:rsid w:val="00396347"/>
    <w:rsid w:val="003965F3"/>
    <w:rsid w:val="0039667F"/>
    <w:rsid w:val="003979A2"/>
    <w:rsid w:val="00397F60"/>
    <w:rsid w:val="003A0A3C"/>
    <w:rsid w:val="003A22C9"/>
    <w:rsid w:val="003A2993"/>
    <w:rsid w:val="003A2C52"/>
    <w:rsid w:val="003A3DB5"/>
    <w:rsid w:val="003A49DB"/>
    <w:rsid w:val="003A4A10"/>
    <w:rsid w:val="003A4B88"/>
    <w:rsid w:val="003A4CCB"/>
    <w:rsid w:val="003A4E14"/>
    <w:rsid w:val="003A574E"/>
    <w:rsid w:val="003A5BD6"/>
    <w:rsid w:val="003A5C96"/>
    <w:rsid w:val="003A6073"/>
    <w:rsid w:val="003A6112"/>
    <w:rsid w:val="003A6253"/>
    <w:rsid w:val="003A710D"/>
    <w:rsid w:val="003B238C"/>
    <w:rsid w:val="003B2F32"/>
    <w:rsid w:val="003B35A3"/>
    <w:rsid w:val="003B39E9"/>
    <w:rsid w:val="003B3E0D"/>
    <w:rsid w:val="003B40D7"/>
    <w:rsid w:val="003B50AF"/>
    <w:rsid w:val="003B554E"/>
    <w:rsid w:val="003B5B03"/>
    <w:rsid w:val="003B5EEF"/>
    <w:rsid w:val="003B62CF"/>
    <w:rsid w:val="003B65F5"/>
    <w:rsid w:val="003B66FD"/>
    <w:rsid w:val="003B6737"/>
    <w:rsid w:val="003B6818"/>
    <w:rsid w:val="003B6BAE"/>
    <w:rsid w:val="003B706F"/>
    <w:rsid w:val="003B75C2"/>
    <w:rsid w:val="003B7791"/>
    <w:rsid w:val="003B7E54"/>
    <w:rsid w:val="003C0724"/>
    <w:rsid w:val="003C16E7"/>
    <w:rsid w:val="003C221E"/>
    <w:rsid w:val="003C2480"/>
    <w:rsid w:val="003C2F5A"/>
    <w:rsid w:val="003C2FCC"/>
    <w:rsid w:val="003C3B37"/>
    <w:rsid w:val="003C4552"/>
    <w:rsid w:val="003C4DAE"/>
    <w:rsid w:val="003C5268"/>
    <w:rsid w:val="003C5CD5"/>
    <w:rsid w:val="003C6BE0"/>
    <w:rsid w:val="003C7A3A"/>
    <w:rsid w:val="003C7B9A"/>
    <w:rsid w:val="003C7E9A"/>
    <w:rsid w:val="003D035B"/>
    <w:rsid w:val="003D0855"/>
    <w:rsid w:val="003D087F"/>
    <w:rsid w:val="003D0F6C"/>
    <w:rsid w:val="003D11C6"/>
    <w:rsid w:val="003D1347"/>
    <w:rsid w:val="003D160B"/>
    <w:rsid w:val="003D17C8"/>
    <w:rsid w:val="003D252A"/>
    <w:rsid w:val="003D2C96"/>
    <w:rsid w:val="003D306B"/>
    <w:rsid w:val="003D3217"/>
    <w:rsid w:val="003D32FB"/>
    <w:rsid w:val="003D3BC7"/>
    <w:rsid w:val="003D3DCC"/>
    <w:rsid w:val="003D4A25"/>
    <w:rsid w:val="003D571A"/>
    <w:rsid w:val="003D5EA2"/>
    <w:rsid w:val="003D63FD"/>
    <w:rsid w:val="003D6E7B"/>
    <w:rsid w:val="003D74AB"/>
    <w:rsid w:val="003D75E3"/>
    <w:rsid w:val="003D78F9"/>
    <w:rsid w:val="003D7DC4"/>
    <w:rsid w:val="003E025B"/>
    <w:rsid w:val="003E0508"/>
    <w:rsid w:val="003E1362"/>
    <w:rsid w:val="003E1D41"/>
    <w:rsid w:val="003E1F41"/>
    <w:rsid w:val="003E23F2"/>
    <w:rsid w:val="003E252E"/>
    <w:rsid w:val="003E2982"/>
    <w:rsid w:val="003E2B4B"/>
    <w:rsid w:val="003E2DA2"/>
    <w:rsid w:val="003E33D1"/>
    <w:rsid w:val="003E376D"/>
    <w:rsid w:val="003E3C33"/>
    <w:rsid w:val="003E3D71"/>
    <w:rsid w:val="003E440B"/>
    <w:rsid w:val="003E45A1"/>
    <w:rsid w:val="003E4C11"/>
    <w:rsid w:val="003E5580"/>
    <w:rsid w:val="003E5FAD"/>
    <w:rsid w:val="003E6445"/>
    <w:rsid w:val="003E6CB2"/>
    <w:rsid w:val="003E75EE"/>
    <w:rsid w:val="003E7BCB"/>
    <w:rsid w:val="003F04D7"/>
    <w:rsid w:val="003F0BD4"/>
    <w:rsid w:val="003F0EB1"/>
    <w:rsid w:val="003F120C"/>
    <w:rsid w:val="003F1331"/>
    <w:rsid w:val="003F1777"/>
    <w:rsid w:val="003F17A0"/>
    <w:rsid w:val="003F2279"/>
    <w:rsid w:val="003F2BA3"/>
    <w:rsid w:val="003F31D7"/>
    <w:rsid w:val="003F377B"/>
    <w:rsid w:val="003F4847"/>
    <w:rsid w:val="003F4B10"/>
    <w:rsid w:val="003F5421"/>
    <w:rsid w:val="003F68B5"/>
    <w:rsid w:val="003F691F"/>
    <w:rsid w:val="003F6B10"/>
    <w:rsid w:val="003F6DDB"/>
    <w:rsid w:val="003F7848"/>
    <w:rsid w:val="003F7B3B"/>
    <w:rsid w:val="00400336"/>
    <w:rsid w:val="004003BB"/>
    <w:rsid w:val="0040069E"/>
    <w:rsid w:val="0040085F"/>
    <w:rsid w:val="00400AA8"/>
    <w:rsid w:val="004016B5"/>
    <w:rsid w:val="004027A0"/>
    <w:rsid w:val="00402974"/>
    <w:rsid w:val="004029E9"/>
    <w:rsid w:val="00403422"/>
    <w:rsid w:val="00403484"/>
    <w:rsid w:val="004034A7"/>
    <w:rsid w:val="00403976"/>
    <w:rsid w:val="00404A78"/>
    <w:rsid w:val="00405039"/>
    <w:rsid w:val="00406ED3"/>
    <w:rsid w:val="004072AB"/>
    <w:rsid w:val="00407FF8"/>
    <w:rsid w:val="00410000"/>
    <w:rsid w:val="004102EF"/>
    <w:rsid w:val="004103BA"/>
    <w:rsid w:val="004104D1"/>
    <w:rsid w:val="0041072C"/>
    <w:rsid w:val="004110A3"/>
    <w:rsid w:val="00411473"/>
    <w:rsid w:val="00411594"/>
    <w:rsid w:val="00411743"/>
    <w:rsid w:val="00412866"/>
    <w:rsid w:val="0041363F"/>
    <w:rsid w:val="00413C7C"/>
    <w:rsid w:val="00414069"/>
    <w:rsid w:val="0041406F"/>
    <w:rsid w:val="00414C1E"/>
    <w:rsid w:val="00414F47"/>
    <w:rsid w:val="00414F66"/>
    <w:rsid w:val="004150E3"/>
    <w:rsid w:val="00415388"/>
    <w:rsid w:val="00415FBA"/>
    <w:rsid w:val="00415FFB"/>
    <w:rsid w:val="0041643B"/>
    <w:rsid w:val="004164E6"/>
    <w:rsid w:val="00420DE1"/>
    <w:rsid w:val="0042156B"/>
    <w:rsid w:val="00422013"/>
    <w:rsid w:val="00422741"/>
    <w:rsid w:val="004229DF"/>
    <w:rsid w:val="00422C8D"/>
    <w:rsid w:val="0042324E"/>
    <w:rsid w:val="0042366A"/>
    <w:rsid w:val="004238A1"/>
    <w:rsid w:val="0042432B"/>
    <w:rsid w:val="00424707"/>
    <w:rsid w:val="00424B3C"/>
    <w:rsid w:val="00424CDA"/>
    <w:rsid w:val="00425689"/>
    <w:rsid w:val="004256F9"/>
    <w:rsid w:val="0042596F"/>
    <w:rsid w:val="00425C7E"/>
    <w:rsid w:val="00425D9E"/>
    <w:rsid w:val="00425DCD"/>
    <w:rsid w:val="004260AB"/>
    <w:rsid w:val="0042623D"/>
    <w:rsid w:val="004262F2"/>
    <w:rsid w:val="00426395"/>
    <w:rsid w:val="00427C42"/>
    <w:rsid w:val="00427D77"/>
    <w:rsid w:val="00427FD7"/>
    <w:rsid w:val="00430E25"/>
    <w:rsid w:val="004310F9"/>
    <w:rsid w:val="00431361"/>
    <w:rsid w:val="00432C60"/>
    <w:rsid w:val="00432EB9"/>
    <w:rsid w:val="004334BF"/>
    <w:rsid w:val="004354A8"/>
    <w:rsid w:val="0043569C"/>
    <w:rsid w:val="00435800"/>
    <w:rsid w:val="00435EC9"/>
    <w:rsid w:val="0043718C"/>
    <w:rsid w:val="00437315"/>
    <w:rsid w:val="0043781E"/>
    <w:rsid w:val="00437901"/>
    <w:rsid w:val="00437B39"/>
    <w:rsid w:val="00440430"/>
    <w:rsid w:val="00440479"/>
    <w:rsid w:val="00440A03"/>
    <w:rsid w:val="00440FF1"/>
    <w:rsid w:val="00441766"/>
    <w:rsid w:val="00441A2C"/>
    <w:rsid w:val="00441A5A"/>
    <w:rsid w:val="00443D09"/>
    <w:rsid w:val="00444C0A"/>
    <w:rsid w:val="00444EC2"/>
    <w:rsid w:val="0044515E"/>
    <w:rsid w:val="004460BB"/>
    <w:rsid w:val="004472A2"/>
    <w:rsid w:val="004473F4"/>
    <w:rsid w:val="00447A96"/>
    <w:rsid w:val="00447C07"/>
    <w:rsid w:val="0045025E"/>
    <w:rsid w:val="00450591"/>
    <w:rsid w:val="00451962"/>
    <w:rsid w:val="0045197C"/>
    <w:rsid w:val="00451A81"/>
    <w:rsid w:val="00451B52"/>
    <w:rsid w:val="00451CCA"/>
    <w:rsid w:val="00452CD8"/>
    <w:rsid w:val="00452D9F"/>
    <w:rsid w:val="00453D8A"/>
    <w:rsid w:val="004550E8"/>
    <w:rsid w:val="00455107"/>
    <w:rsid w:val="0045585E"/>
    <w:rsid w:val="00455FBC"/>
    <w:rsid w:val="00456632"/>
    <w:rsid w:val="00456B41"/>
    <w:rsid w:val="00456CEB"/>
    <w:rsid w:val="00457009"/>
    <w:rsid w:val="00457157"/>
    <w:rsid w:val="00457D3B"/>
    <w:rsid w:val="00460487"/>
    <w:rsid w:val="00460A3B"/>
    <w:rsid w:val="0046117A"/>
    <w:rsid w:val="00461300"/>
    <w:rsid w:val="00461598"/>
    <w:rsid w:val="004616A9"/>
    <w:rsid w:val="004616F7"/>
    <w:rsid w:val="00461B66"/>
    <w:rsid w:val="00462788"/>
    <w:rsid w:val="004628E2"/>
    <w:rsid w:val="00462D26"/>
    <w:rsid w:val="00463049"/>
    <w:rsid w:val="0046327C"/>
    <w:rsid w:val="004634B7"/>
    <w:rsid w:val="00463678"/>
    <w:rsid w:val="0046458B"/>
    <w:rsid w:val="00464795"/>
    <w:rsid w:val="00464E47"/>
    <w:rsid w:val="004657ED"/>
    <w:rsid w:val="00465C23"/>
    <w:rsid w:val="00467365"/>
    <w:rsid w:val="0046794D"/>
    <w:rsid w:val="00467B78"/>
    <w:rsid w:val="004704F9"/>
    <w:rsid w:val="004707C1"/>
    <w:rsid w:val="00471C28"/>
    <w:rsid w:val="00472481"/>
    <w:rsid w:val="0047261C"/>
    <w:rsid w:val="0047340E"/>
    <w:rsid w:val="00473C5D"/>
    <w:rsid w:val="00473E32"/>
    <w:rsid w:val="004747AB"/>
    <w:rsid w:val="00474F4F"/>
    <w:rsid w:val="004759A3"/>
    <w:rsid w:val="0047676C"/>
    <w:rsid w:val="0047759B"/>
    <w:rsid w:val="004803C9"/>
    <w:rsid w:val="0048059C"/>
    <w:rsid w:val="00480A8D"/>
    <w:rsid w:val="00481396"/>
    <w:rsid w:val="0048148E"/>
    <w:rsid w:val="004816D0"/>
    <w:rsid w:val="00481814"/>
    <w:rsid w:val="004820CB"/>
    <w:rsid w:val="00482550"/>
    <w:rsid w:val="00482FDB"/>
    <w:rsid w:val="00483677"/>
    <w:rsid w:val="0048372D"/>
    <w:rsid w:val="00483C53"/>
    <w:rsid w:val="00484D0E"/>
    <w:rsid w:val="00485016"/>
    <w:rsid w:val="00485235"/>
    <w:rsid w:val="00485A04"/>
    <w:rsid w:val="00486AAA"/>
    <w:rsid w:val="00487BCA"/>
    <w:rsid w:val="00487C0A"/>
    <w:rsid w:val="00487F56"/>
    <w:rsid w:val="00490035"/>
    <w:rsid w:val="00490AFA"/>
    <w:rsid w:val="0049111A"/>
    <w:rsid w:val="004911CE"/>
    <w:rsid w:val="00491536"/>
    <w:rsid w:val="00491579"/>
    <w:rsid w:val="00491C30"/>
    <w:rsid w:val="00492EA0"/>
    <w:rsid w:val="0049359E"/>
    <w:rsid w:val="00493CDC"/>
    <w:rsid w:val="00494EE3"/>
    <w:rsid w:val="0049579D"/>
    <w:rsid w:val="0049645E"/>
    <w:rsid w:val="0049692A"/>
    <w:rsid w:val="00496AC2"/>
    <w:rsid w:val="00496D02"/>
    <w:rsid w:val="004975F5"/>
    <w:rsid w:val="004A0108"/>
    <w:rsid w:val="004A0B99"/>
    <w:rsid w:val="004A10C7"/>
    <w:rsid w:val="004A145C"/>
    <w:rsid w:val="004A1B52"/>
    <w:rsid w:val="004A1F8B"/>
    <w:rsid w:val="004A2C52"/>
    <w:rsid w:val="004A34AB"/>
    <w:rsid w:val="004A35CC"/>
    <w:rsid w:val="004A37AF"/>
    <w:rsid w:val="004A37E6"/>
    <w:rsid w:val="004A3847"/>
    <w:rsid w:val="004A48B0"/>
    <w:rsid w:val="004A5401"/>
    <w:rsid w:val="004B0603"/>
    <w:rsid w:val="004B0B06"/>
    <w:rsid w:val="004B1249"/>
    <w:rsid w:val="004B167A"/>
    <w:rsid w:val="004B28AD"/>
    <w:rsid w:val="004B3501"/>
    <w:rsid w:val="004B4827"/>
    <w:rsid w:val="004B4842"/>
    <w:rsid w:val="004B4A03"/>
    <w:rsid w:val="004B4BAE"/>
    <w:rsid w:val="004B4DEE"/>
    <w:rsid w:val="004B5019"/>
    <w:rsid w:val="004B5ED8"/>
    <w:rsid w:val="004B77C1"/>
    <w:rsid w:val="004C0456"/>
    <w:rsid w:val="004C06F1"/>
    <w:rsid w:val="004C0805"/>
    <w:rsid w:val="004C13D6"/>
    <w:rsid w:val="004C17E5"/>
    <w:rsid w:val="004C1B6D"/>
    <w:rsid w:val="004C2689"/>
    <w:rsid w:val="004C2F90"/>
    <w:rsid w:val="004C47D4"/>
    <w:rsid w:val="004C4809"/>
    <w:rsid w:val="004C4B49"/>
    <w:rsid w:val="004C5430"/>
    <w:rsid w:val="004C60EA"/>
    <w:rsid w:val="004C672B"/>
    <w:rsid w:val="004C6C30"/>
    <w:rsid w:val="004C6EDE"/>
    <w:rsid w:val="004C741F"/>
    <w:rsid w:val="004C76C3"/>
    <w:rsid w:val="004C776E"/>
    <w:rsid w:val="004C77A4"/>
    <w:rsid w:val="004C7A88"/>
    <w:rsid w:val="004C7E47"/>
    <w:rsid w:val="004C7F6F"/>
    <w:rsid w:val="004C7F7E"/>
    <w:rsid w:val="004D0010"/>
    <w:rsid w:val="004D01C8"/>
    <w:rsid w:val="004D04C9"/>
    <w:rsid w:val="004D065C"/>
    <w:rsid w:val="004D1756"/>
    <w:rsid w:val="004D1B81"/>
    <w:rsid w:val="004D1C60"/>
    <w:rsid w:val="004D1D4F"/>
    <w:rsid w:val="004D1EF9"/>
    <w:rsid w:val="004D264F"/>
    <w:rsid w:val="004D2C12"/>
    <w:rsid w:val="004D2FDA"/>
    <w:rsid w:val="004D3AD1"/>
    <w:rsid w:val="004D42B8"/>
    <w:rsid w:val="004D43AA"/>
    <w:rsid w:val="004D44BF"/>
    <w:rsid w:val="004D4792"/>
    <w:rsid w:val="004D4EB5"/>
    <w:rsid w:val="004D5166"/>
    <w:rsid w:val="004D64C1"/>
    <w:rsid w:val="004D64ED"/>
    <w:rsid w:val="004D6DD3"/>
    <w:rsid w:val="004D6E80"/>
    <w:rsid w:val="004D7036"/>
    <w:rsid w:val="004D70D8"/>
    <w:rsid w:val="004D74AE"/>
    <w:rsid w:val="004E0394"/>
    <w:rsid w:val="004E05C2"/>
    <w:rsid w:val="004E1167"/>
    <w:rsid w:val="004E1231"/>
    <w:rsid w:val="004E1822"/>
    <w:rsid w:val="004E1998"/>
    <w:rsid w:val="004E2CBB"/>
    <w:rsid w:val="004E2FAA"/>
    <w:rsid w:val="004E3DD1"/>
    <w:rsid w:val="004E484F"/>
    <w:rsid w:val="004E4862"/>
    <w:rsid w:val="004E5B8E"/>
    <w:rsid w:val="004E6321"/>
    <w:rsid w:val="004E6B02"/>
    <w:rsid w:val="004E7D1D"/>
    <w:rsid w:val="004F0987"/>
    <w:rsid w:val="004F16DE"/>
    <w:rsid w:val="004F2132"/>
    <w:rsid w:val="004F2489"/>
    <w:rsid w:val="004F25BE"/>
    <w:rsid w:val="004F2C30"/>
    <w:rsid w:val="004F3726"/>
    <w:rsid w:val="004F3CB6"/>
    <w:rsid w:val="004F3E19"/>
    <w:rsid w:val="004F40F2"/>
    <w:rsid w:val="004F4B5F"/>
    <w:rsid w:val="004F538E"/>
    <w:rsid w:val="004F59CA"/>
    <w:rsid w:val="004F5AC0"/>
    <w:rsid w:val="004F5BEF"/>
    <w:rsid w:val="004F6831"/>
    <w:rsid w:val="004F6F2F"/>
    <w:rsid w:val="004F7E67"/>
    <w:rsid w:val="004F7F9D"/>
    <w:rsid w:val="005000BF"/>
    <w:rsid w:val="005010E6"/>
    <w:rsid w:val="0050247B"/>
    <w:rsid w:val="00502A24"/>
    <w:rsid w:val="00503417"/>
    <w:rsid w:val="0050407C"/>
    <w:rsid w:val="00504D60"/>
    <w:rsid w:val="005054A2"/>
    <w:rsid w:val="00505654"/>
    <w:rsid w:val="005059BB"/>
    <w:rsid w:val="00505E6D"/>
    <w:rsid w:val="005060E7"/>
    <w:rsid w:val="005061EC"/>
    <w:rsid w:val="00506D23"/>
    <w:rsid w:val="00506E42"/>
    <w:rsid w:val="00507545"/>
    <w:rsid w:val="0050788D"/>
    <w:rsid w:val="00507A13"/>
    <w:rsid w:val="00507F1F"/>
    <w:rsid w:val="0051073B"/>
    <w:rsid w:val="00511AC9"/>
    <w:rsid w:val="00511FD6"/>
    <w:rsid w:val="005121AE"/>
    <w:rsid w:val="0051297D"/>
    <w:rsid w:val="0051309C"/>
    <w:rsid w:val="00513285"/>
    <w:rsid w:val="0051363E"/>
    <w:rsid w:val="005136A0"/>
    <w:rsid w:val="00515783"/>
    <w:rsid w:val="00515CDB"/>
    <w:rsid w:val="00515D2A"/>
    <w:rsid w:val="00515FFB"/>
    <w:rsid w:val="00516B7D"/>
    <w:rsid w:val="00516F69"/>
    <w:rsid w:val="00517A17"/>
    <w:rsid w:val="00517B94"/>
    <w:rsid w:val="00520018"/>
    <w:rsid w:val="00520045"/>
    <w:rsid w:val="005205F4"/>
    <w:rsid w:val="0052069E"/>
    <w:rsid w:val="0052080C"/>
    <w:rsid w:val="00520833"/>
    <w:rsid w:val="00520BAD"/>
    <w:rsid w:val="0052142F"/>
    <w:rsid w:val="005216CC"/>
    <w:rsid w:val="00521987"/>
    <w:rsid w:val="00521C7C"/>
    <w:rsid w:val="005225FE"/>
    <w:rsid w:val="00522F23"/>
    <w:rsid w:val="00523199"/>
    <w:rsid w:val="005231A3"/>
    <w:rsid w:val="00523979"/>
    <w:rsid w:val="00524B63"/>
    <w:rsid w:val="00524D39"/>
    <w:rsid w:val="00524DE6"/>
    <w:rsid w:val="00524F3C"/>
    <w:rsid w:val="005257D3"/>
    <w:rsid w:val="00525851"/>
    <w:rsid w:val="00525C4F"/>
    <w:rsid w:val="00526236"/>
    <w:rsid w:val="005262C7"/>
    <w:rsid w:val="00526E44"/>
    <w:rsid w:val="00526EDC"/>
    <w:rsid w:val="00527DF3"/>
    <w:rsid w:val="00530245"/>
    <w:rsid w:val="005306DA"/>
    <w:rsid w:val="005313D2"/>
    <w:rsid w:val="00531B19"/>
    <w:rsid w:val="00531DF7"/>
    <w:rsid w:val="00532B31"/>
    <w:rsid w:val="0053350F"/>
    <w:rsid w:val="005336F6"/>
    <w:rsid w:val="00534C24"/>
    <w:rsid w:val="00535860"/>
    <w:rsid w:val="00535BED"/>
    <w:rsid w:val="00535D5A"/>
    <w:rsid w:val="005360CD"/>
    <w:rsid w:val="00536234"/>
    <w:rsid w:val="005364FD"/>
    <w:rsid w:val="005367DB"/>
    <w:rsid w:val="00536DDA"/>
    <w:rsid w:val="005374A0"/>
    <w:rsid w:val="0053783F"/>
    <w:rsid w:val="0054063D"/>
    <w:rsid w:val="00541150"/>
    <w:rsid w:val="00541E60"/>
    <w:rsid w:val="00542E29"/>
    <w:rsid w:val="00543149"/>
    <w:rsid w:val="005433CA"/>
    <w:rsid w:val="005443E8"/>
    <w:rsid w:val="0054483C"/>
    <w:rsid w:val="00544A69"/>
    <w:rsid w:val="00544ABE"/>
    <w:rsid w:val="00545456"/>
    <w:rsid w:val="00545C28"/>
    <w:rsid w:val="00545E83"/>
    <w:rsid w:val="00546804"/>
    <w:rsid w:val="00547908"/>
    <w:rsid w:val="00547A34"/>
    <w:rsid w:val="00547CDA"/>
    <w:rsid w:val="00550474"/>
    <w:rsid w:val="00550F63"/>
    <w:rsid w:val="005512A7"/>
    <w:rsid w:val="00551347"/>
    <w:rsid w:val="0055188C"/>
    <w:rsid w:val="00551938"/>
    <w:rsid w:val="0055228A"/>
    <w:rsid w:val="00552F1B"/>
    <w:rsid w:val="00554D01"/>
    <w:rsid w:val="00554D46"/>
    <w:rsid w:val="00555424"/>
    <w:rsid w:val="00555E08"/>
    <w:rsid w:val="00555F4C"/>
    <w:rsid w:val="00557981"/>
    <w:rsid w:val="00557A01"/>
    <w:rsid w:val="00557F6C"/>
    <w:rsid w:val="00560301"/>
    <w:rsid w:val="005607AF"/>
    <w:rsid w:val="0056120E"/>
    <w:rsid w:val="00561229"/>
    <w:rsid w:val="00561C35"/>
    <w:rsid w:val="00562042"/>
    <w:rsid w:val="00562595"/>
    <w:rsid w:val="0056332B"/>
    <w:rsid w:val="00563F21"/>
    <w:rsid w:val="0056475C"/>
    <w:rsid w:val="00564E0D"/>
    <w:rsid w:val="00564E38"/>
    <w:rsid w:val="00565108"/>
    <w:rsid w:val="0056525B"/>
    <w:rsid w:val="005654A2"/>
    <w:rsid w:val="00565C11"/>
    <w:rsid w:val="00565D45"/>
    <w:rsid w:val="005665CA"/>
    <w:rsid w:val="0056699F"/>
    <w:rsid w:val="00567208"/>
    <w:rsid w:val="00570AC8"/>
    <w:rsid w:val="00571166"/>
    <w:rsid w:val="005715F4"/>
    <w:rsid w:val="00571C7B"/>
    <w:rsid w:val="00571F86"/>
    <w:rsid w:val="00572BCE"/>
    <w:rsid w:val="0057546A"/>
    <w:rsid w:val="005758FC"/>
    <w:rsid w:val="00575935"/>
    <w:rsid w:val="005765D1"/>
    <w:rsid w:val="00577561"/>
    <w:rsid w:val="00580276"/>
    <w:rsid w:val="005803B2"/>
    <w:rsid w:val="00580BEF"/>
    <w:rsid w:val="00580D27"/>
    <w:rsid w:val="0058160A"/>
    <w:rsid w:val="00582251"/>
    <w:rsid w:val="005823C4"/>
    <w:rsid w:val="00582F20"/>
    <w:rsid w:val="005834DE"/>
    <w:rsid w:val="005835C7"/>
    <w:rsid w:val="00583E89"/>
    <w:rsid w:val="00584459"/>
    <w:rsid w:val="00584655"/>
    <w:rsid w:val="00584937"/>
    <w:rsid w:val="00584EB8"/>
    <w:rsid w:val="00585951"/>
    <w:rsid w:val="00587108"/>
    <w:rsid w:val="00587230"/>
    <w:rsid w:val="005877CB"/>
    <w:rsid w:val="00587DD2"/>
    <w:rsid w:val="00587DE7"/>
    <w:rsid w:val="00590157"/>
    <w:rsid w:val="005901D6"/>
    <w:rsid w:val="0059093C"/>
    <w:rsid w:val="00591B8F"/>
    <w:rsid w:val="005928DD"/>
    <w:rsid w:val="00592C0F"/>
    <w:rsid w:val="00592CA0"/>
    <w:rsid w:val="00592E86"/>
    <w:rsid w:val="005934F9"/>
    <w:rsid w:val="0059367F"/>
    <w:rsid w:val="00594089"/>
    <w:rsid w:val="00594404"/>
    <w:rsid w:val="005944EF"/>
    <w:rsid w:val="005946A1"/>
    <w:rsid w:val="0059477F"/>
    <w:rsid w:val="005947B8"/>
    <w:rsid w:val="00594C79"/>
    <w:rsid w:val="005951B3"/>
    <w:rsid w:val="00595D58"/>
    <w:rsid w:val="00595DD2"/>
    <w:rsid w:val="00596CA7"/>
    <w:rsid w:val="00596E1A"/>
    <w:rsid w:val="0059755B"/>
    <w:rsid w:val="005978F5"/>
    <w:rsid w:val="0059797D"/>
    <w:rsid w:val="005A0321"/>
    <w:rsid w:val="005A073E"/>
    <w:rsid w:val="005A1643"/>
    <w:rsid w:val="005A268D"/>
    <w:rsid w:val="005A2A8C"/>
    <w:rsid w:val="005A3169"/>
    <w:rsid w:val="005A4759"/>
    <w:rsid w:val="005A5096"/>
    <w:rsid w:val="005A5207"/>
    <w:rsid w:val="005A5BCD"/>
    <w:rsid w:val="005A5E42"/>
    <w:rsid w:val="005A6487"/>
    <w:rsid w:val="005A657E"/>
    <w:rsid w:val="005A6719"/>
    <w:rsid w:val="005A6D82"/>
    <w:rsid w:val="005A771F"/>
    <w:rsid w:val="005A7CD0"/>
    <w:rsid w:val="005B0124"/>
    <w:rsid w:val="005B084C"/>
    <w:rsid w:val="005B0866"/>
    <w:rsid w:val="005B1339"/>
    <w:rsid w:val="005B14AD"/>
    <w:rsid w:val="005B1A43"/>
    <w:rsid w:val="005B2482"/>
    <w:rsid w:val="005B2991"/>
    <w:rsid w:val="005B2AA0"/>
    <w:rsid w:val="005B2B69"/>
    <w:rsid w:val="005B3266"/>
    <w:rsid w:val="005B3B55"/>
    <w:rsid w:val="005B3C4C"/>
    <w:rsid w:val="005B43C7"/>
    <w:rsid w:val="005B4A80"/>
    <w:rsid w:val="005B4EF1"/>
    <w:rsid w:val="005B5155"/>
    <w:rsid w:val="005B569D"/>
    <w:rsid w:val="005B579B"/>
    <w:rsid w:val="005B5AE2"/>
    <w:rsid w:val="005B5C83"/>
    <w:rsid w:val="005B689D"/>
    <w:rsid w:val="005B6C7B"/>
    <w:rsid w:val="005B75CF"/>
    <w:rsid w:val="005B7B1E"/>
    <w:rsid w:val="005B7B6D"/>
    <w:rsid w:val="005C0002"/>
    <w:rsid w:val="005C0512"/>
    <w:rsid w:val="005C1424"/>
    <w:rsid w:val="005C34BC"/>
    <w:rsid w:val="005C3958"/>
    <w:rsid w:val="005C3EDE"/>
    <w:rsid w:val="005C4750"/>
    <w:rsid w:val="005C59DA"/>
    <w:rsid w:val="005C5F6C"/>
    <w:rsid w:val="005C7B98"/>
    <w:rsid w:val="005D0713"/>
    <w:rsid w:val="005D0F68"/>
    <w:rsid w:val="005D1351"/>
    <w:rsid w:val="005D1727"/>
    <w:rsid w:val="005D18D4"/>
    <w:rsid w:val="005D1C54"/>
    <w:rsid w:val="005D1E16"/>
    <w:rsid w:val="005D27AE"/>
    <w:rsid w:val="005D2B84"/>
    <w:rsid w:val="005D2CA2"/>
    <w:rsid w:val="005D31D5"/>
    <w:rsid w:val="005D33A9"/>
    <w:rsid w:val="005D3C4A"/>
    <w:rsid w:val="005D4DE4"/>
    <w:rsid w:val="005D5948"/>
    <w:rsid w:val="005D5DC8"/>
    <w:rsid w:val="005D647C"/>
    <w:rsid w:val="005D64B7"/>
    <w:rsid w:val="005D6958"/>
    <w:rsid w:val="005D77B4"/>
    <w:rsid w:val="005D7806"/>
    <w:rsid w:val="005D7D98"/>
    <w:rsid w:val="005E0479"/>
    <w:rsid w:val="005E0AD9"/>
    <w:rsid w:val="005E0D2E"/>
    <w:rsid w:val="005E0F58"/>
    <w:rsid w:val="005E333D"/>
    <w:rsid w:val="005E3E58"/>
    <w:rsid w:val="005E42C1"/>
    <w:rsid w:val="005E4824"/>
    <w:rsid w:val="005E4D37"/>
    <w:rsid w:val="005E52E6"/>
    <w:rsid w:val="005E5644"/>
    <w:rsid w:val="005E5723"/>
    <w:rsid w:val="005E58F8"/>
    <w:rsid w:val="005E69C2"/>
    <w:rsid w:val="005E6F63"/>
    <w:rsid w:val="005E744B"/>
    <w:rsid w:val="005E74E8"/>
    <w:rsid w:val="005E7AFF"/>
    <w:rsid w:val="005E7CC4"/>
    <w:rsid w:val="005F0A6E"/>
    <w:rsid w:val="005F17C9"/>
    <w:rsid w:val="005F2087"/>
    <w:rsid w:val="005F27C7"/>
    <w:rsid w:val="005F2844"/>
    <w:rsid w:val="005F30F4"/>
    <w:rsid w:val="005F3674"/>
    <w:rsid w:val="005F43A3"/>
    <w:rsid w:val="005F483F"/>
    <w:rsid w:val="005F5137"/>
    <w:rsid w:val="005F66E3"/>
    <w:rsid w:val="005F670A"/>
    <w:rsid w:val="005F6E66"/>
    <w:rsid w:val="005F7271"/>
    <w:rsid w:val="005F758A"/>
    <w:rsid w:val="005F7864"/>
    <w:rsid w:val="005F7A32"/>
    <w:rsid w:val="00600117"/>
    <w:rsid w:val="00600736"/>
    <w:rsid w:val="00600802"/>
    <w:rsid w:val="00600B1C"/>
    <w:rsid w:val="006013E6"/>
    <w:rsid w:val="006018A1"/>
    <w:rsid w:val="00601CE5"/>
    <w:rsid w:val="0060213F"/>
    <w:rsid w:val="00602253"/>
    <w:rsid w:val="00602984"/>
    <w:rsid w:val="00603322"/>
    <w:rsid w:val="00603A1C"/>
    <w:rsid w:val="006052E6"/>
    <w:rsid w:val="006052F1"/>
    <w:rsid w:val="006056C1"/>
    <w:rsid w:val="006063EF"/>
    <w:rsid w:val="00606C66"/>
    <w:rsid w:val="0060722F"/>
    <w:rsid w:val="006077B5"/>
    <w:rsid w:val="00607BB7"/>
    <w:rsid w:val="00607EF0"/>
    <w:rsid w:val="0061052C"/>
    <w:rsid w:val="006105F3"/>
    <w:rsid w:val="006108B0"/>
    <w:rsid w:val="00610FE5"/>
    <w:rsid w:val="00611FC5"/>
    <w:rsid w:val="0061227E"/>
    <w:rsid w:val="00612669"/>
    <w:rsid w:val="00612A5C"/>
    <w:rsid w:val="00613333"/>
    <w:rsid w:val="0061347B"/>
    <w:rsid w:val="00613C6B"/>
    <w:rsid w:val="00613DC3"/>
    <w:rsid w:val="006145F6"/>
    <w:rsid w:val="00614A88"/>
    <w:rsid w:val="00614EC4"/>
    <w:rsid w:val="006150E2"/>
    <w:rsid w:val="00615FE3"/>
    <w:rsid w:val="00616E36"/>
    <w:rsid w:val="006178B0"/>
    <w:rsid w:val="00617D5F"/>
    <w:rsid w:val="00620F50"/>
    <w:rsid w:val="0062128D"/>
    <w:rsid w:val="00621643"/>
    <w:rsid w:val="00621717"/>
    <w:rsid w:val="00621BC9"/>
    <w:rsid w:val="0062274E"/>
    <w:rsid w:val="00622D22"/>
    <w:rsid w:val="00622D80"/>
    <w:rsid w:val="006237DD"/>
    <w:rsid w:val="00623D9B"/>
    <w:rsid w:val="00624099"/>
    <w:rsid w:val="0062412A"/>
    <w:rsid w:val="0062415C"/>
    <w:rsid w:val="00624E16"/>
    <w:rsid w:val="00624FB5"/>
    <w:rsid w:val="006257AF"/>
    <w:rsid w:val="00625C8A"/>
    <w:rsid w:val="00625F5F"/>
    <w:rsid w:val="00626442"/>
    <w:rsid w:val="00626B85"/>
    <w:rsid w:val="00627B25"/>
    <w:rsid w:val="00630121"/>
    <w:rsid w:val="00630474"/>
    <w:rsid w:val="00630A7E"/>
    <w:rsid w:val="00630B38"/>
    <w:rsid w:val="00630D59"/>
    <w:rsid w:val="006311E0"/>
    <w:rsid w:val="00632115"/>
    <w:rsid w:val="006326D2"/>
    <w:rsid w:val="00632A82"/>
    <w:rsid w:val="00632D28"/>
    <w:rsid w:val="00633C63"/>
    <w:rsid w:val="006347D9"/>
    <w:rsid w:val="00634852"/>
    <w:rsid w:val="00634A3B"/>
    <w:rsid w:val="006358CC"/>
    <w:rsid w:val="00635DD5"/>
    <w:rsid w:val="00635EB2"/>
    <w:rsid w:val="00636063"/>
    <w:rsid w:val="00636209"/>
    <w:rsid w:val="006365A7"/>
    <w:rsid w:val="0063668E"/>
    <w:rsid w:val="00637316"/>
    <w:rsid w:val="00637379"/>
    <w:rsid w:val="00637C81"/>
    <w:rsid w:val="00637D12"/>
    <w:rsid w:val="00640539"/>
    <w:rsid w:val="00641377"/>
    <w:rsid w:val="00641E5A"/>
    <w:rsid w:val="00642E9C"/>
    <w:rsid w:val="00643D05"/>
    <w:rsid w:val="0064418A"/>
    <w:rsid w:val="006443E9"/>
    <w:rsid w:val="00644C54"/>
    <w:rsid w:val="00644E27"/>
    <w:rsid w:val="00646D69"/>
    <w:rsid w:val="0064703F"/>
    <w:rsid w:val="00647596"/>
    <w:rsid w:val="00647EC7"/>
    <w:rsid w:val="006508E4"/>
    <w:rsid w:val="00650FC4"/>
    <w:rsid w:val="0065167E"/>
    <w:rsid w:val="00651A90"/>
    <w:rsid w:val="00651F30"/>
    <w:rsid w:val="00652144"/>
    <w:rsid w:val="0065232A"/>
    <w:rsid w:val="00652363"/>
    <w:rsid w:val="006532ED"/>
    <w:rsid w:val="00653931"/>
    <w:rsid w:val="00653AFF"/>
    <w:rsid w:val="00653B71"/>
    <w:rsid w:val="00654827"/>
    <w:rsid w:val="00654B58"/>
    <w:rsid w:val="006550B9"/>
    <w:rsid w:val="00655641"/>
    <w:rsid w:val="006560A5"/>
    <w:rsid w:val="006561BA"/>
    <w:rsid w:val="0065698B"/>
    <w:rsid w:val="00656B32"/>
    <w:rsid w:val="00657094"/>
    <w:rsid w:val="0065747B"/>
    <w:rsid w:val="00657B03"/>
    <w:rsid w:val="00657D24"/>
    <w:rsid w:val="006603A6"/>
    <w:rsid w:val="00660BB5"/>
    <w:rsid w:val="00661F45"/>
    <w:rsid w:val="00662603"/>
    <w:rsid w:val="00662F86"/>
    <w:rsid w:val="00662FB8"/>
    <w:rsid w:val="006631AB"/>
    <w:rsid w:val="00663424"/>
    <w:rsid w:val="00663719"/>
    <w:rsid w:val="00663E04"/>
    <w:rsid w:val="0066432E"/>
    <w:rsid w:val="006646D8"/>
    <w:rsid w:val="0066495B"/>
    <w:rsid w:val="00664A6B"/>
    <w:rsid w:val="00665675"/>
    <w:rsid w:val="006656C4"/>
    <w:rsid w:val="0066641C"/>
    <w:rsid w:val="00666478"/>
    <w:rsid w:val="00666506"/>
    <w:rsid w:val="00666EC4"/>
    <w:rsid w:val="00666EF5"/>
    <w:rsid w:val="00666EF8"/>
    <w:rsid w:val="006673B3"/>
    <w:rsid w:val="00667E32"/>
    <w:rsid w:val="00670450"/>
    <w:rsid w:val="00670A38"/>
    <w:rsid w:val="006711B4"/>
    <w:rsid w:val="0067129D"/>
    <w:rsid w:val="00671417"/>
    <w:rsid w:val="006729AB"/>
    <w:rsid w:val="00672D26"/>
    <w:rsid w:val="00672E22"/>
    <w:rsid w:val="00673112"/>
    <w:rsid w:val="006731C2"/>
    <w:rsid w:val="00673975"/>
    <w:rsid w:val="00673E91"/>
    <w:rsid w:val="00673EAB"/>
    <w:rsid w:val="00674648"/>
    <w:rsid w:val="00674F22"/>
    <w:rsid w:val="00675540"/>
    <w:rsid w:val="00675C09"/>
    <w:rsid w:val="00675C0B"/>
    <w:rsid w:val="00675D4F"/>
    <w:rsid w:val="00676703"/>
    <w:rsid w:val="006767B8"/>
    <w:rsid w:val="0067693E"/>
    <w:rsid w:val="0067695D"/>
    <w:rsid w:val="00676C2F"/>
    <w:rsid w:val="0067700D"/>
    <w:rsid w:val="006770C2"/>
    <w:rsid w:val="0067712E"/>
    <w:rsid w:val="0067722D"/>
    <w:rsid w:val="006772EA"/>
    <w:rsid w:val="00677EBE"/>
    <w:rsid w:val="00681109"/>
    <w:rsid w:val="0068176A"/>
    <w:rsid w:val="00681BE4"/>
    <w:rsid w:val="00681CFB"/>
    <w:rsid w:val="00681F1C"/>
    <w:rsid w:val="00681F58"/>
    <w:rsid w:val="0068236F"/>
    <w:rsid w:val="00682A74"/>
    <w:rsid w:val="00682D7D"/>
    <w:rsid w:val="0068301B"/>
    <w:rsid w:val="006833EF"/>
    <w:rsid w:val="00683706"/>
    <w:rsid w:val="00683B36"/>
    <w:rsid w:val="00683B9F"/>
    <w:rsid w:val="00683E7F"/>
    <w:rsid w:val="0068427B"/>
    <w:rsid w:val="00685070"/>
    <w:rsid w:val="0068589E"/>
    <w:rsid w:val="0068620D"/>
    <w:rsid w:val="00686A6A"/>
    <w:rsid w:val="00686BC9"/>
    <w:rsid w:val="00686E5C"/>
    <w:rsid w:val="0068744C"/>
    <w:rsid w:val="0068786A"/>
    <w:rsid w:val="006906CB"/>
    <w:rsid w:val="0069072B"/>
    <w:rsid w:val="00690A2F"/>
    <w:rsid w:val="0069183D"/>
    <w:rsid w:val="00691B28"/>
    <w:rsid w:val="00691CD3"/>
    <w:rsid w:val="00692022"/>
    <w:rsid w:val="00692DEB"/>
    <w:rsid w:val="00693473"/>
    <w:rsid w:val="006941D4"/>
    <w:rsid w:val="00695582"/>
    <w:rsid w:val="006955DB"/>
    <w:rsid w:val="00696074"/>
    <w:rsid w:val="00696616"/>
    <w:rsid w:val="00697975"/>
    <w:rsid w:val="006A00CE"/>
    <w:rsid w:val="006A0293"/>
    <w:rsid w:val="006A0B9A"/>
    <w:rsid w:val="006A10B5"/>
    <w:rsid w:val="006A12BC"/>
    <w:rsid w:val="006A179B"/>
    <w:rsid w:val="006A18DB"/>
    <w:rsid w:val="006A2090"/>
    <w:rsid w:val="006A2441"/>
    <w:rsid w:val="006A2963"/>
    <w:rsid w:val="006A3720"/>
    <w:rsid w:val="006A4D37"/>
    <w:rsid w:val="006A5218"/>
    <w:rsid w:val="006A5AB2"/>
    <w:rsid w:val="006A5D42"/>
    <w:rsid w:val="006A6115"/>
    <w:rsid w:val="006A6199"/>
    <w:rsid w:val="006A67DE"/>
    <w:rsid w:val="006A6B97"/>
    <w:rsid w:val="006A6CDA"/>
    <w:rsid w:val="006A7AA4"/>
    <w:rsid w:val="006B1121"/>
    <w:rsid w:val="006B29EC"/>
    <w:rsid w:val="006B2EAB"/>
    <w:rsid w:val="006B3378"/>
    <w:rsid w:val="006B3A19"/>
    <w:rsid w:val="006B3D4F"/>
    <w:rsid w:val="006B3D87"/>
    <w:rsid w:val="006B4673"/>
    <w:rsid w:val="006B4E60"/>
    <w:rsid w:val="006B4EDA"/>
    <w:rsid w:val="006B5ACE"/>
    <w:rsid w:val="006B6D8E"/>
    <w:rsid w:val="006B729C"/>
    <w:rsid w:val="006B74AA"/>
    <w:rsid w:val="006B7C82"/>
    <w:rsid w:val="006C04BD"/>
    <w:rsid w:val="006C0C22"/>
    <w:rsid w:val="006C0E28"/>
    <w:rsid w:val="006C1495"/>
    <w:rsid w:val="006C16EB"/>
    <w:rsid w:val="006C17E0"/>
    <w:rsid w:val="006C2ABF"/>
    <w:rsid w:val="006C2CDE"/>
    <w:rsid w:val="006C31E2"/>
    <w:rsid w:val="006C3DDB"/>
    <w:rsid w:val="006C40B1"/>
    <w:rsid w:val="006C481F"/>
    <w:rsid w:val="006C4C84"/>
    <w:rsid w:val="006C5411"/>
    <w:rsid w:val="006C54C9"/>
    <w:rsid w:val="006C5CF3"/>
    <w:rsid w:val="006C7FCB"/>
    <w:rsid w:val="006D07A4"/>
    <w:rsid w:val="006D256F"/>
    <w:rsid w:val="006D2FE5"/>
    <w:rsid w:val="006D3041"/>
    <w:rsid w:val="006D335F"/>
    <w:rsid w:val="006D389B"/>
    <w:rsid w:val="006D38B3"/>
    <w:rsid w:val="006D38CD"/>
    <w:rsid w:val="006D4B23"/>
    <w:rsid w:val="006D56DC"/>
    <w:rsid w:val="006D5771"/>
    <w:rsid w:val="006D5FB7"/>
    <w:rsid w:val="006D62AC"/>
    <w:rsid w:val="006D680D"/>
    <w:rsid w:val="006D6B8D"/>
    <w:rsid w:val="006D6BBC"/>
    <w:rsid w:val="006E0584"/>
    <w:rsid w:val="006E0E2F"/>
    <w:rsid w:val="006E1686"/>
    <w:rsid w:val="006E187D"/>
    <w:rsid w:val="006E1DC9"/>
    <w:rsid w:val="006E219D"/>
    <w:rsid w:val="006E23E9"/>
    <w:rsid w:val="006E2F02"/>
    <w:rsid w:val="006E2F1E"/>
    <w:rsid w:val="006E35DD"/>
    <w:rsid w:val="006E36A3"/>
    <w:rsid w:val="006E36FC"/>
    <w:rsid w:val="006E50CD"/>
    <w:rsid w:val="006E51A0"/>
    <w:rsid w:val="006E5698"/>
    <w:rsid w:val="006E5F24"/>
    <w:rsid w:val="006E5F7E"/>
    <w:rsid w:val="006E6082"/>
    <w:rsid w:val="006E63A1"/>
    <w:rsid w:val="006E6CCE"/>
    <w:rsid w:val="006E6DD3"/>
    <w:rsid w:val="006E7826"/>
    <w:rsid w:val="006E78B9"/>
    <w:rsid w:val="006F0DD7"/>
    <w:rsid w:val="006F1262"/>
    <w:rsid w:val="006F1F8D"/>
    <w:rsid w:val="006F21F8"/>
    <w:rsid w:val="006F2678"/>
    <w:rsid w:val="006F2DA0"/>
    <w:rsid w:val="006F2FD1"/>
    <w:rsid w:val="006F3597"/>
    <w:rsid w:val="006F36E5"/>
    <w:rsid w:val="006F3776"/>
    <w:rsid w:val="006F3E0C"/>
    <w:rsid w:val="006F4318"/>
    <w:rsid w:val="006F469C"/>
    <w:rsid w:val="006F4C02"/>
    <w:rsid w:val="006F53DC"/>
    <w:rsid w:val="006F5A08"/>
    <w:rsid w:val="006F5BE5"/>
    <w:rsid w:val="006F6415"/>
    <w:rsid w:val="006F6A00"/>
    <w:rsid w:val="006F79DA"/>
    <w:rsid w:val="006F7EDD"/>
    <w:rsid w:val="00700027"/>
    <w:rsid w:val="00700159"/>
    <w:rsid w:val="007013D2"/>
    <w:rsid w:val="00701633"/>
    <w:rsid w:val="0070198B"/>
    <w:rsid w:val="00701C53"/>
    <w:rsid w:val="007022D8"/>
    <w:rsid w:val="007029E3"/>
    <w:rsid w:val="007031CF"/>
    <w:rsid w:val="00703561"/>
    <w:rsid w:val="00703681"/>
    <w:rsid w:val="0070483A"/>
    <w:rsid w:val="00704B34"/>
    <w:rsid w:val="0070569D"/>
    <w:rsid w:val="00705F2E"/>
    <w:rsid w:val="00707268"/>
    <w:rsid w:val="00707C48"/>
    <w:rsid w:val="00707F47"/>
    <w:rsid w:val="007103AB"/>
    <w:rsid w:val="00710780"/>
    <w:rsid w:val="00710DF1"/>
    <w:rsid w:val="00710F91"/>
    <w:rsid w:val="00711D2B"/>
    <w:rsid w:val="00712343"/>
    <w:rsid w:val="00713271"/>
    <w:rsid w:val="007135B1"/>
    <w:rsid w:val="007140D7"/>
    <w:rsid w:val="00714430"/>
    <w:rsid w:val="00714D8E"/>
    <w:rsid w:val="00714F1D"/>
    <w:rsid w:val="00715AE4"/>
    <w:rsid w:val="00716D95"/>
    <w:rsid w:val="00717456"/>
    <w:rsid w:val="00717852"/>
    <w:rsid w:val="00717AB7"/>
    <w:rsid w:val="007201B1"/>
    <w:rsid w:val="00720387"/>
    <w:rsid w:val="007209D6"/>
    <w:rsid w:val="00721203"/>
    <w:rsid w:val="00722085"/>
    <w:rsid w:val="007227C7"/>
    <w:rsid w:val="00722A28"/>
    <w:rsid w:val="00722BC5"/>
    <w:rsid w:val="00723140"/>
    <w:rsid w:val="00723DDD"/>
    <w:rsid w:val="00724102"/>
    <w:rsid w:val="0072423F"/>
    <w:rsid w:val="00724C35"/>
    <w:rsid w:val="00725556"/>
    <w:rsid w:val="007268EF"/>
    <w:rsid w:val="00726A1B"/>
    <w:rsid w:val="00727CF2"/>
    <w:rsid w:val="00730167"/>
    <w:rsid w:val="00730200"/>
    <w:rsid w:val="0073054A"/>
    <w:rsid w:val="0073095B"/>
    <w:rsid w:val="00731354"/>
    <w:rsid w:val="00731480"/>
    <w:rsid w:val="0073202B"/>
    <w:rsid w:val="007324F0"/>
    <w:rsid w:val="00732D22"/>
    <w:rsid w:val="007336F1"/>
    <w:rsid w:val="00734031"/>
    <w:rsid w:val="00734FA9"/>
    <w:rsid w:val="0073525D"/>
    <w:rsid w:val="007367DB"/>
    <w:rsid w:val="007369FF"/>
    <w:rsid w:val="00740DEA"/>
    <w:rsid w:val="00740F1F"/>
    <w:rsid w:val="00741288"/>
    <w:rsid w:val="00741447"/>
    <w:rsid w:val="00741902"/>
    <w:rsid w:val="00741940"/>
    <w:rsid w:val="00741B24"/>
    <w:rsid w:val="00741B9E"/>
    <w:rsid w:val="00742A65"/>
    <w:rsid w:val="007432CC"/>
    <w:rsid w:val="007439BE"/>
    <w:rsid w:val="00743CC7"/>
    <w:rsid w:val="00743F94"/>
    <w:rsid w:val="0074499C"/>
    <w:rsid w:val="007465E1"/>
    <w:rsid w:val="00746780"/>
    <w:rsid w:val="00747A26"/>
    <w:rsid w:val="007502E6"/>
    <w:rsid w:val="00750462"/>
    <w:rsid w:val="007508B4"/>
    <w:rsid w:val="00750B04"/>
    <w:rsid w:val="00750E8A"/>
    <w:rsid w:val="007513AF"/>
    <w:rsid w:val="00751677"/>
    <w:rsid w:val="0075220D"/>
    <w:rsid w:val="00752A04"/>
    <w:rsid w:val="0075333F"/>
    <w:rsid w:val="00754618"/>
    <w:rsid w:val="00755587"/>
    <w:rsid w:val="007555B9"/>
    <w:rsid w:val="00755950"/>
    <w:rsid w:val="00755CAA"/>
    <w:rsid w:val="007562D2"/>
    <w:rsid w:val="0075689F"/>
    <w:rsid w:val="0075718A"/>
    <w:rsid w:val="0075749E"/>
    <w:rsid w:val="00757F7D"/>
    <w:rsid w:val="00757FA2"/>
    <w:rsid w:val="007602B4"/>
    <w:rsid w:val="00760AAD"/>
    <w:rsid w:val="00761ADA"/>
    <w:rsid w:val="00762849"/>
    <w:rsid w:val="00762FA9"/>
    <w:rsid w:val="00763146"/>
    <w:rsid w:val="00764317"/>
    <w:rsid w:val="007644BD"/>
    <w:rsid w:val="0076461B"/>
    <w:rsid w:val="00765FAB"/>
    <w:rsid w:val="0076602C"/>
    <w:rsid w:val="007665CB"/>
    <w:rsid w:val="00766F20"/>
    <w:rsid w:val="00766F73"/>
    <w:rsid w:val="007700C4"/>
    <w:rsid w:val="007702F8"/>
    <w:rsid w:val="00770B34"/>
    <w:rsid w:val="00770D1F"/>
    <w:rsid w:val="00770E07"/>
    <w:rsid w:val="0077134D"/>
    <w:rsid w:val="0077165E"/>
    <w:rsid w:val="00771FD2"/>
    <w:rsid w:val="0077261E"/>
    <w:rsid w:val="0077385B"/>
    <w:rsid w:val="00773A6B"/>
    <w:rsid w:val="007740FA"/>
    <w:rsid w:val="007742EF"/>
    <w:rsid w:val="007745B4"/>
    <w:rsid w:val="00774E8E"/>
    <w:rsid w:val="00775881"/>
    <w:rsid w:val="00776478"/>
    <w:rsid w:val="0077649E"/>
    <w:rsid w:val="007766EF"/>
    <w:rsid w:val="00776C7A"/>
    <w:rsid w:val="00777BD1"/>
    <w:rsid w:val="00781353"/>
    <w:rsid w:val="007816C7"/>
    <w:rsid w:val="007818A1"/>
    <w:rsid w:val="007818C2"/>
    <w:rsid w:val="00781B5E"/>
    <w:rsid w:val="00781D13"/>
    <w:rsid w:val="00782CDE"/>
    <w:rsid w:val="00783815"/>
    <w:rsid w:val="00783BBC"/>
    <w:rsid w:val="00783D7A"/>
    <w:rsid w:val="00783FD4"/>
    <w:rsid w:val="007840E3"/>
    <w:rsid w:val="00784410"/>
    <w:rsid w:val="00784893"/>
    <w:rsid w:val="00784DFA"/>
    <w:rsid w:val="00785B13"/>
    <w:rsid w:val="00785F93"/>
    <w:rsid w:val="007866BF"/>
    <w:rsid w:val="00786C50"/>
    <w:rsid w:val="00787170"/>
    <w:rsid w:val="00790813"/>
    <w:rsid w:val="00790E1F"/>
    <w:rsid w:val="007913D0"/>
    <w:rsid w:val="00791CF3"/>
    <w:rsid w:val="00791EC7"/>
    <w:rsid w:val="00791EDB"/>
    <w:rsid w:val="00792792"/>
    <w:rsid w:val="00793A30"/>
    <w:rsid w:val="00793C55"/>
    <w:rsid w:val="00795776"/>
    <w:rsid w:val="007958D0"/>
    <w:rsid w:val="0079619B"/>
    <w:rsid w:val="00797A6F"/>
    <w:rsid w:val="00797ED3"/>
    <w:rsid w:val="007A01AD"/>
    <w:rsid w:val="007A05C8"/>
    <w:rsid w:val="007A0E29"/>
    <w:rsid w:val="007A145A"/>
    <w:rsid w:val="007A1FCD"/>
    <w:rsid w:val="007A23F0"/>
    <w:rsid w:val="007A4117"/>
    <w:rsid w:val="007A4A95"/>
    <w:rsid w:val="007A4B1D"/>
    <w:rsid w:val="007A4BA6"/>
    <w:rsid w:val="007A5FAC"/>
    <w:rsid w:val="007A607E"/>
    <w:rsid w:val="007A6150"/>
    <w:rsid w:val="007A660A"/>
    <w:rsid w:val="007A711F"/>
    <w:rsid w:val="007A751E"/>
    <w:rsid w:val="007B031A"/>
    <w:rsid w:val="007B069C"/>
    <w:rsid w:val="007B0F64"/>
    <w:rsid w:val="007B0FA0"/>
    <w:rsid w:val="007B1178"/>
    <w:rsid w:val="007B128F"/>
    <w:rsid w:val="007B1D0C"/>
    <w:rsid w:val="007B25FB"/>
    <w:rsid w:val="007B3C85"/>
    <w:rsid w:val="007B40F5"/>
    <w:rsid w:val="007B4546"/>
    <w:rsid w:val="007B4908"/>
    <w:rsid w:val="007B4BED"/>
    <w:rsid w:val="007B4DEF"/>
    <w:rsid w:val="007B4E2F"/>
    <w:rsid w:val="007B5141"/>
    <w:rsid w:val="007B5522"/>
    <w:rsid w:val="007B6DC1"/>
    <w:rsid w:val="007B6F1F"/>
    <w:rsid w:val="007B75F3"/>
    <w:rsid w:val="007B79B7"/>
    <w:rsid w:val="007B7FB0"/>
    <w:rsid w:val="007C100F"/>
    <w:rsid w:val="007C11C7"/>
    <w:rsid w:val="007C16E5"/>
    <w:rsid w:val="007C3CC3"/>
    <w:rsid w:val="007C42B8"/>
    <w:rsid w:val="007C441A"/>
    <w:rsid w:val="007C4E2B"/>
    <w:rsid w:val="007C58EF"/>
    <w:rsid w:val="007C5B28"/>
    <w:rsid w:val="007C5C79"/>
    <w:rsid w:val="007C620E"/>
    <w:rsid w:val="007C6953"/>
    <w:rsid w:val="007C73D0"/>
    <w:rsid w:val="007C78D1"/>
    <w:rsid w:val="007C7DD7"/>
    <w:rsid w:val="007D01C4"/>
    <w:rsid w:val="007D056C"/>
    <w:rsid w:val="007D086E"/>
    <w:rsid w:val="007D10E2"/>
    <w:rsid w:val="007D1317"/>
    <w:rsid w:val="007D148C"/>
    <w:rsid w:val="007D1753"/>
    <w:rsid w:val="007D1D74"/>
    <w:rsid w:val="007D2F3A"/>
    <w:rsid w:val="007D3BC0"/>
    <w:rsid w:val="007D3C83"/>
    <w:rsid w:val="007D3E4D"/>
    <w:rsid w:val="007D4567"/>
    <w:rsid w:val="007D45F2"/>
    <w:rsid w:val="007D46B6"/>
    <w:rsid w:val="007D4868"/>
    <w:rsid w:val="007D4BC8"/>
    <w:rsid w:val="007D4BCE"/>
    <w:rsid w:val="007D581E"/>
    <w:rsid w:val="007D58AD"/>
    <w:rsid w:val="007D5EC9"/>
    <w:rsid w:val="007D69ED"/>
    <w:rsid w:val="007D70B3"/>
    <w:rsid w:val="007D7B37"/>
    <w:rsid w:val="007D7CE8"/>
    <w:rsid w:val="007E009F"/>
    <w:rsid w:val="007E0907"/>
    <w:rsid w:val="007E0CF4"/>
    <w:rsid w:val="007E0E3A"/>
    <w:rsid w:val="007E2B97"/>
    <w:rsid w:val="007E3081"/>
    <w:rsid w:val="007E31F0"/>
    <w:rsid w:val="007E376E"/>
    <w:rsid w:val="007E3B80"/>
    <w:rsid w:val="007E479A"/>
    <w:rsid w:val="007E48DC"/>
    <w:rsid w:val="007E4C83"/>
    <w:rsid w:val="007E52E9"/>
    <w:rsid w:val="007E5E29"/>
    <w:rsid w:val="007E6642"/>
    <w:rsid w:val="007E6677"/>
    <w:rsid w:val="007E66BF"/>
    <w:rsid w:val="007E67EB"/>
    <w:rsid w:val="007E7E77"/>
    <w:rsid w:val="007F1C3F"/>
    <w:rsid w:val="007F2741"/>
    <w:rsid w:val="007F2FC4"/>
    <w:rsid w:val="007F3180"/>
    <w:rsid w:val="007F37A3"/>
    <w:rsid w:val="007F41E2"/>
    <w:rsid w:val="007F478B"/>
    <w:rsid w:val="007F5393"/>
    <w:rsid w:val="007F5394"/>
    <w:rsid w:val="007F5D9A"/>
    <w:rsid w:val="007F61A3"/>
    <w:rsid w:val="007F68ED"/>
    <w:rsid w:val="007F7365"/>
    <w:rsid w:val="007F7BA5"/>
    <w:rsid w:val="008001AB"/>
    <w:rsid w:val="0080170A"/>
    <w:rsid w:val="00802AEB"/>
    <w:rsid w:val="00802D95"/>
    <w:rsid w:val="0080308C"/>
    <w:rsid w:val="00803132"/>
    <w:rsid w:val="008035A7"/>
    <w:rsid w:val="00804275"/>
    <w:rsid w:val="008043D5"/>
    <w:rsid w:val="0080501B"/>
    <w:rsid w:val="0080525F"/>
    <w:rsid w:val="008056CC"/>
    <w:rsid w:val="0080667B"/>
    <w:rsid w:val="00806BC3"/>
    <w:rsid w:val="00810109"/>
    <w:rsid w:val="008107B5"/>
    <w:rsid w:val="00810B24"/>
    <w:rsid w:val="00811C3B"/>
    <w:rsid w:val="008125D9"/>
    <w:rsid w:val="0081269B"/>
    <w:rsid w:val="00812957"/>
    <w:rsid w:val="0081296C"/>
    <w:rsid w:val="00813424"/>
    <w:rsid w:val="00813499"/>
    <w:rsid w:val="008139AF"/>
    <w:rsid w:val="00813B7B"/>
    <w:rsid w:val="00814305"/>
    <w:rsid w:val="008144A0"/>
    <w:rsid w:val="008145A9"/>
    <w:rsid w:val="00815133"/>
    <w:rsid w:val="0081545E"/>
    <w:rsid w:val="00815E83"/>
    <w:rsid w:val="008171D5"/>
    <w:rsid w:val="00817554"/>
    <w:rsid w:val="00817A13"/>
    <w:rsid w:val="00817B7F"/>
    <w:rsid w:val="00820398"/>
    <w:rsid w:val="00820652"/>
    <w:rsid w:val="00822C1F"/>
    <w:rsid w:val="00822EEC"/>
    <w:rsid w:val="00823953"/>
    <w:rsid w:val="00823D3D"/>
    <w:rsid w:val="00824204"/>
    <w:rsid w:val="008242F6"/>
    <w:rsid w:val="0082493E"/>
    <w:rsid w:val="00825027"/>
    <w:rsid w:val="008250E1"/>
    <w:rsid w:val="0082592D"/>
    <w:rsid w:val="00826684"/>
    <w:rsid w:val="008266D4"/>
    <w:rsid w:val="00827316"/>
    <w:rsid w:val="008300CA"/>
    <w:rsid w:val="00830655"/>
    <w:rsid w:val="00830703"/>
    <w:rsid w:val="00830E4F"/>
    <w:rsid w:val="00830F30"/>
    <w:rsid w:val="0083143B"/>
    <w:rsid w:val="008323BC"/>
    <w:rsid w:val="00832BEC"/>
    <w:rsid w:val="00832ECE"/>
    <w:rsid w:val="00833510"/>
    <w:rsid w:val="008346D5"/>
    <w:rsid w:val="00834A17"/>
    <w:rsid w:val="00834BB6"/>
    <w:rsid w:val="00834D05"/>
    <w:rsid w:val="00835005"/>
    <w:rsid w:val="00835212"/>
    <w:rsid w:val="00835913"/>
    <w:rsid w:val="00835C52"/>
    <w:rsid w:val="0083611B"/>
    <w:rsid w:val="00836578"/>
    <w:rsid w:val="008365F4"/>
    <w:rsid w:val="00836731"/>
    <w:rsid w:val="00836806"/>
    <w:rsid w:val="00836E9D"/>
    <w:rsid w:val="00837497"/>
    <w:rsid w:val="00840353"/>
    <w:rsid w:val="008403BA"/>
    <w:rsid w:val="008406D0"/>
    <w:rsid w:val="00840DE4"/>
    <w:rsid w:val="00840DF3"/>
    <w:rsid w:val="0084168A"/>
    <w:rsid w:val="00841FB8"/>
    <w:rsid w:val="00841FDE"/>
    <w:rsid w:val="008426E2"/>
    <w:rsid w:val="00842EF4"/>
    <w:rsid w:val="008439F6"/>
    <w:rsid w:val="00843B81"/>
    <w:rsid w:val="00844020"/>
    <w:rsid w:val="0084417F"/>
    <w:rsid w:val="00844EAF"/>
    <w:rsid w:val="008453A6"/>
    <w:rsid w:val="0084559A"/>
    <w:rsid w:val="00846102"/>
    <w:rsid w:val="00846AD4"/>
    <w:rsid w:val="00846EAA"/>
    <w:rsid w:val="0085156C"/>
    <w:rsid w:val="00851647"/>
    <w:rsid w:val="00852774"/>
    <w:rsid w:val="00852B43"/>
    <w:rsid w:val="00853CA4"/>
    <w:rsid w:val="008543C7"/>
    <w:rsid w:val="00854FB5"/>
    <w:rsid w:val="008568D0"/>
    <w:rsid w:val="008568F2"/>
    <w:rsid w:val="00856989"/>
    <w:rsid w:val="00856E0E"/>
    <w:rsid w:val="00857A92"/>
    <w:rsid w:val="00857AAA"/>
    <w:rsid w:val="00860D08"/>
    <w:rsid w:val="00861C4B"/>
    <w:rsid w:val="008626DA"/>
    <w:rsid w:val="00862E0F"/>
    <w:rsid w:val="008635D6"/>
    <w:rsid w:val="008636F1"/>
    <w:rsid w:val="00863854"/>
    <w:rsid w:val="00863B0B"/>
    <w:rsid w:val="0086428A"/>
    <w:rsid w:val="00864300"/>
    <w:rsid w:val="0086433C"/>
    <w:rsid w:val="008652E9"/>
    <w:rsid w:val="00865379"/>
    <w:rsid w:val="00865FFD"/>
    <w:rsid w:val="00866639"/>
    <w:rsid w:val="00867159"/>
    <w:rsid w:val="008707ED"/>
    <w:rsid w:val="00870EF8"/>
    <w:rsid w:val="00871273"/>
    <w:rsid w:val="00872E6E"/>
    <w:rsid w:val="008734FE"/>
    <w:rsid w:val="008746E3"/>
    <w:rsid w:val="0087525F"/>
    <w:rsid w:val="008754A3"/>
    <w:rsid w:val="008756A6"/>
    <w:rsid w:val="00875E0D"/>
    <w:rsid w:val="00876184"/>
    <w:rsid w:val="008764EC"/>
    <w:rsid w:val="00876975"/>
    <w:rsid w:val="00876D62"/>
    <w:rsid w:val="00877AB9"/>
    <w:rsid w:val="00880D82"/>
    <w:rsid w:val="008819A8"/>
    <w:rsid w:val="00881A05"/>
    <w:rsid w:val="00881AF4"/>
    <w:rsid w:val="00881DB4"/>
    <w:rsid w:val="00882A0C"/>
    <w:rsid w:val="00882D18"/>
    <w:rsid w:val="00882D84"/>
    <w:rsid w:val="008830CE"/>
    <w:rsid w:val="0088312F"/>
    <w:rsid w:val="00883836"/>
    <w:rsid w:val="00883953"/>
    <w:rsid w:val="00883AD0"/>
    <w:rsid w:val="00884251"/>
    <w:rsid w:val="00884C3F"/>
    <w:rsid w:val="0088507C"/>
    <w:rsid w:val="00885A90"/>
    <w:rsid w:val="00886F73"/>
    <w:rsid w:val="00887CC2"/>
    <w:rsid w:val="0089068F"/>
    <w:rsid w:val="00891063"/>
    <w:rsid w:val="0089346C"/>
    <w:rsid w:val="008936EC"/>
    <w:rsid w:val="008943A3"/>
    <w:rsid w:val="00895395"/>
    <w:rsid w:val="008957E5"/>
    <w:rsid w:val="00895815"/>
    <w:rsid w:val="0089583C"/>
    <w:rsid w:val="00895A9B"/>
    <w:rsid w:val="00895D8F"/>
    <w:rsid w:val="0089630E"/>
    <w:rsid w:val="008967AF"/>
    <w:rsid w:val="00896E6E"/>
    <w:rsid w:val="00897E6E"/>
    <w:rsid w:val="008A06CF"/>
    <w:rsid w:val="008A2551"/>
    <w:rsid w:val="008A2A8C"/>
    <w:rsid w:val="008A2D73"/>
    <w:rsid w:val="008A33CD"/>
    <w:rsid w:val="008A3BBB"/>
    <w:rsid w:val="008A5397"/>
    <w:rsid w:val="008A53F0"/>
    <w:rsid w:val="008A54DD"/>
    <w:rsid w:val="008A555B"/>
    <w:rsid w:val="008A6052"/>
    <w:rsid w:val="008A60CB"/>
    <w:rsid w:val="008A675F"/>
    <w:rsid w:val="008A701A"/>
    <w:rsid w:val="008A7380"/>
    <w:rsid w:val="008A75CC"/>
    <w:rsid w:val="008A7E5A"/>
    <w:rsid w:val="008B0026"/>
    <w:rsid w:val="008B030F"/>
    <w:rsid w:val="008B040C"/>
    <w:rsid w:val="008B0967"/>
    <w:rsid w:val="008B140A"/>
    <w:rsid w:val="008B18B7"/>
    <w:rsid w:val="008B1ABA"/>
    <w:rsid w:val="008B1F8D"/>
    <w:rsid w:val="008B2380"/>
    <w:rsid w:val="008B2A66"/>
    <w:rsid w:val="008B36A5"/>
    <w:rsid w:val="008B3AB9"/>
    <w:rsid w:val="008B3EEC"/>
    <w:rsid w:val="008B4589"/>
    <w:rsid w:val="008B4B07"/>
    <w:rsid w:val="008B5206"/>
    <w:rsid w:val="008B56AC"/>
    <w:rsid w:val="008B5794"/>
    <w:rsid w:val="008B5D4A"/>
    <w:rsid w:val="008B6401"/>
    <w:rsid w:val="008B747A"/>
    <w:rsid w:val="008B790B"/>
    <w:rsid w:val="008B7B60"/>
    <w:rsid w:val="008C03E2"/>
    <w:rsid w:val="008C0848"/>
    <w:rsid w:val="008C0CE9"/>
    <w:rsid w:val="008C0D73"/>
    <w:rsid w:val="008C1578"/>
    <w:rsid w:val="008C20D6"/>
    <w:rsid w:val="008C21A7"/>
    <w:rsid w:val="008C2282"/>
    <w:rsid w:val="008C2DB6"/>
    <w:rsid w:val="008C318D"/>
    <w:rsid w:val="008C3DBD"/>
    <w:rsid w:val="008C4582"/>
    <w:rsid w:val="008C4BDC"/>
    <w:rsid w:val="008C5064"/>
    <w:rsid w:val="008C518B"/>
    <w:rsid w:val="008C53F4"/>
    <w:rsid w:val="008C55E3"/>
    <w:rsid w:val="008C5856"/>
    <w:rsid w:val="008C5ABD"/>
    <w:rsid w:val="008C5C3F"/>
    <w:rsid w:val="008C6074"/>
    <w:rsid w:val="008C68D4"/>
    <w:rsid w:val="008C6E90"/>
    <w:rsid w:val="008C7077"/>
    <w:rsid w:val="008C7973"/>
    <w:rsid w:val="008C79C6"/>
    <w:rsid w:val="008C79E4"/>
    <w:rsid w:val="008C7EC4"/>
    <w:rsid w:val="008D2700"/>
    <w:rsid w:val="008D2DA3"/>
    <w:rsid w:val="008D4417"/>
    <w:rsid w:val="008D4C56"/>
    <w:rsid w:val="008D4F81"/>
    <w:rsid w:val="008D5303"/>
    <w:rsid w:val="008D57FA"/>
    <w:rsid w:val="008D5B09"/>
    <w:rsid w:val="008D615D"/>
    <w:rsid w:val="008D67FC"/>
    <w:rsid w:val="008D6913"/>
    <w:rsid w:val="008E0084"/>
    <w:rsid w:val="008E01F6"/>
    <w:rsid w:val="008E0317"/>
    <w:rsid w:val="008E1400"/>
    <w:rsid w:val="008E27F8"/>
    <w:rsid w:val="008E3031"/>
    <w:rsid w:val="008E34FC"/>
    <w:rsid w:val="008E3595"/>
    <w:rsid w:val="008E39D8"/>
    <w:rsid w:val="008E4457"/>
    <w:rsid w:val="008E4704"/>
    <w:rsid w:val="008E4E22"/>
    <w:rsid w:val="008E5441"/>
    <w:rsid w:val="008E5BE2"/>
    <w:rsid w:val="008E5E8F"/>
    <w:rsid w:val="008E64F7"/>
    <w:rsid w:val="008E6B17"/>
    <w:rsid w:val="008E78E6"/>
    <w:rsid w:val="008E7EA8"/>
    <w:rsid w:val="008E7EBE"/>
    <w:rsid w:val="008F0259"/>
    <w:rsid w:val="008F06B3"/>
    <w:rsid w:val="008F08AE"/>
    <w:rsid w:val="008F1214"/>
    <w:rsid w:val="008F1541"/>
    <w:rsid w:val="008F1981"/>
    <w:rsid w:val="008F1A36"/>
    <w:rsid w:val="008F1E3A"/>
    <w:rsid w:val="008F2E6E"/>
    <w:rsid w:val="008F39CD"/>
    <w:rsid w:val="008F3AC6"/>
    <w:rsid w:val="008F4545"/>
    <w:rsid w:val="008F48C3"/>
    <w:rsid w:val="008F4AED"/>
    <w:rsid w:val="008F5BC3"/>
    <w:rsid w:val="008F64B6"/>
    <w:rsid w:val="008F66F7"/>
    <w:rsid w:val="008F6A54"/>
    <w:rsid w:val="008F6C2C"/>
    <w:rsid w:val="008F775F"/>
    <w:rsid w:val="008F79D8"/>
    <w:rsid w:val="008F7DE8"/>
    <w:rsid w:val="00901B38"/>
    <w:rsid w:val="00902457"/>
    <w:rsid w:val="009048D2"/>
    <w:rsid w:val="00904A38"/>
    <w:rsid w:val="0090585C"/>
    <w:rsid w:val="009059E3"/>
    <w:rsid w:val="00907343"/>
    <w:rsid w:val="0090793B"/>
    <w:rsid w:val="009104F0"/>
    <w:rsid w:val="00910B64"/>
    <w:rsid w:val="009116B4"/>
    <w:rsid w:val="009125C1"/>
    <w:rsid w:val="00913379"/>
    <w:rsid w:val="00914502"/>
    <w:rsid w:val="00914833"/>
    <w:rsid w:val="00915A03"/>
    <w:rsid w:val="00916DA1"/>
    <w:rsid w:val="00917290"/>
    <w:rsid w:val="00917311"/>
    <w:rsid w:val="00917331"/>
    <w:rsid w:val="00917F38"/>
    <w:rsid w:val="009201CA"/>
    <w:rsid w:val="009208C4"/>
    <w:rsid w:val="00921815"/>
    <w:rsid w:val="00922FDE"/>
    <w:rsid w:val="00923AB7"/>
    <w:rsid w:val="00923CE7"/>
    <w:rsid w:val="00924100"/>
    <w:rsid w:val="00925A90"/>
    <w:rsid w:val="00925BD9"/>
    <w:rsid w:val="00926446"/>
    <w:rsid w:val="009269CA"/>
    <w:rsid w:val="00926F4A"/>
    <w:rsid w:val="009305B9"/>
    <w:rsid w:val="00930724"/>
    <w:rsid w:val="0093077A"/>
    <w:rsid w:val="00930FB5"/>
    <w:rsid w:val="009311CA"/>
    <w:rsid w:val="00931A53"/>
    <w:rsid w:val="00932F5B"/>
    <w:rsid w:val="00932FA1"/>
    <w:rsid w:val="009330F4"/>
    <w:rsid w:val="00933486"/>
    <w:rsid w:val="009337A3"/>
    <w:rsid w:val="0093389B"/>
    <w:rsid w:val="0093419D"/>
    <w:rsid w:val="009342E7"/>
    <w:rsid w:val="009344CE"/>
    <w:rsid w:val="00934C30"/>
    <w:rsid w:val="00935FB1"/>
    <w:rsid w:val="0093623E"/>
    <w:rsid w:val="0093696E"/>
    <w:rsid w:val="00936FFB"/>
    <w:rsid w:val="009372CC"/>
    <w:rsid w:val="00940E18"/>
    <w:rsid w:val="009415E1"/>
    <w:rsid w:val="00941FAC"/>
    <w:rsid w:val="0094203A"/>
    <w:rsid w:val="0094225D"/>
    <w:rsid w:val="00942263"/>
    <w:rsid w:val="00942707"/>
    <w:rsid w:val="00942834"/>
    <w:rsid w:val="00942E1E"/>
    <w:rsid w:val="00942F8A"/>
    <w:rsid w:val="009435F4"/>
    <w:rsid w:val="00943904"/>
    <w:rsid w:val="00944955"/>
    <w:rsid w:val="00944F10"/>
    <w:rsid w:val="00945111"/>
    <w:rsid w:val="009451AA"/>
    <w:rsid w:val="00945328"/>
    <w:rsid w:val="00945559"/>
    <w:rsid w:val="009456E4"/>
    <w:rsid w:val="0094586A"/>
    <w:rsid w:val="00946578"/>
    <w:rsid w:val="00947032"/>
    <w:rsid w:val="00947403"/>
    <w:rsid w:val="00947AB2"/>
    <w:rsid w:val="00947EF9"/>
    <w:rsid w:val="0095038A"/>
    <w:rsid w:val="00950E56"/>
    <w:rsid w:val="00951394"/>
    <w:rsid w:val="00951962"/>
    <w:rsid w:val="00951B44"/>
    <w:rsid w:val="00951C04"/>
    <w:rsid w:val="00952439"/>
    <w:rsid w:val="00952577"/>
    <w:rsid w:val="0095481E"/>
    <w:rsid w:val="00955282"/>
    <w:rsid w:val="00955B59"/>
    <w:rsid w:val="009565E2"/>
    <w:rsid w:val="0095746E"/>
    <w:rsid w:val="00957488"/>
    <w:rsid w:val="00957A85"/>
    <w:rsid w:val="0096021D"/>
    <w:rsid w:val="00960302"/>
    <w:rsid w:val="00960631"/>
    <w:rsid w:val="00960926"/>
    <w:rsid w:val="00960DDA"/>
    <w:rsid w:val="00961424"/>
    <w:rsid w:val="00961998"/>
    <w:rsid w:val="00962923"/>
    <w:rsid w:val="00962CAB"/>
    <w:rsid w:val="00962CFF"/>
    <w:rsid w:val="009635B9"/>
    <w:rsid w:val="00963688"/>
    <w:rsid w:val="009637B6"/>
    <w:rsid w:val="009638DA"/>
    <w:rsid w:val="00963A0E"/>
    <w:rsid w:val="009642DF"/>
    <w:rsid w:val="00964816"/>
    <w:rsid w:val="0096506D"/>
    <w:rsid w:val="009653BE"/>
    <w:rsid w:val="00965DE2"/>
    <w:rsid w:val="00965EB7"/>
    <w:rsid w:val="0096658C"/>
    <w:rsid w:val="00966909"/>
    <w:rsid w:val="009678C8"/>
    <w:rsid w:val="009706E0"/>
    <w:rsid w:val="00970936"/>
    <w:rsid w:val="009727C9"/>
    <w:rsid w:val="00972DB0"/>
    <w:rsid w:val="009735D9"/>
    <w:rsid w:val="00975273"/>
    <w:rsid w:val="009757DD"/>
    <w:rsid w:val="00975DF8"/>
    <w:rsid w:val="00975E00"/>
    <w:rsid w:val="009767FF"/>
    <w:rsid w:val="00976ACF"/>
    <w:rsid w:val="00976C66"/>
    <w:rsid w:val="00976D42"/>
    <w:rsid w:val="009770C7"/>
    <w:rsid w:val="00977170"/>
    <w:rsid w:val="009778E2"/>
    <w:rsid w:val="009779EF"/>
    <w:rsid w:val="00977B20"/>
    <w:rsid w:val="00980816"/>
    <w:rsid w:val="0098120C"/>
    <w:rsid w:val="009814F0"/>
    <w:rsid w:val="00982B90"/>
    <w:rsid w:val="0098354F"/>
    <w:rsid w:val="00983B4A"/>
    <w:rsid w:val="00983CC1"/>
    <w:rsid w:val="00983D17"/>
    <w:rsid w:val="0098445F"/>
    <w:rsid w:val="00984B91"/>
    <w:rsid w:val="00984D91"/>
    <w:rsid w:val="00985804"/>
    <w:rsid w:val="00985A2D"/>
    <w:rsid w:val="00985ACB"/>
    <w:rsid w:val="00986A32"/>
    <w:rsid w:val="00986ADF"/>
    <w:rsid w:val="00987213"/>
    <w:rsid w:val="00987EE0"/>
    <w:rsid w:val="0099020B"/>
    <w:rsid w:val="009913D2"/>
    <w:rsid w:val="00991EF0"/>
    <w:rsid w:val="00992167"/>
    <w:rsid w:val="0099242D"/>
    <w:rsid w:val="00993044"/>
    <w:rsid w:val="0099346B"/>
    <w:rsid w:val="009934C8"/>
    <w:rsid w:val="00993797"/>
    <w:rsid w:val="00994409"/>
    <w:rsid w:val="00994C6C"/>
    <w:rsid w:val="00995516"/>
    <w:rsid w:val="00995AEB"/>
    <w:rsid w:val="00996853"/>
    <w:rsid w:val="00996917"/>
    <w:rsid w:val="00996AF8"/>
    <w:rsid w:val="00996D17"/>
    <w:rsid w:val="009976A3"/>
    <w:rsid w:val="00997ABF"/>
    <w:rsid w:val="00997FA1"/>
    <w:rsid w:val="009A1096"/>
    <w:rsid w:val="009A12F3"/>
    <w:rsid w:val="009A1AFA"/>
    <w:rsid w:val="009A1B2B"/>
    <w:rsid w:val="009A1B54"/>
    <w:rsid w:val="009A208B"/>
    <w:rsid w:val="009A232D"/>
    <w:rsid w:val="009A361E"/>
    <w:rsid w:val="009A3C3E"/>
    <w:rsid w:val="009A3C8C"/>
    <w:rsid w:val="009A4B44"/>
    <w:rsid w:val="009A7201"/>
    <w:rsid w:val="009A73F7"/>
    <w:rsid w:val="009A7DAD"/>
    <w:rsid w:val="009B01C5"/>
    <w:rsid w:val="009B04AD"/>
    <w:rsid w:val="009B04EA"/>
    <w:rsid w:val="009B05A6"/>
    <w:rsid w:val="009B0BB8"/>
    <w:rsid w:val="009B0F99"/>
    <w:rsid w:val="009B10A6"/>
    <w:rsid w:val="009B10E9"/>
    <w:rsid w:val="009B1C6E"/>
    <w:rsid w:val="009B23B6"/>
    <w:rsid w:val="009B2743"/>
    <w:rsid w:val="009B2918"/>
    <w:rsid w:val="009B29B8"/>
    <w:rsid w:val="009B31E9"/>
    <w:rsid w:val="009B3931"/>
    <w:rsid w:val="009B3FA1"/>
    <w:rsid w:val="009B4555"/>
    <w:rsid w:val="009B5835"/>
    <w:rsid w:val="009B64B3"/>
    <w:rsid w:val="009B64C8"/>
    <w:rsid w:val="009B76D0"/>
    <w:rsid w:val="009B7AA1"/>
    <w:rsid w:val="009B7C08"/>
    <w:rsid w:val="009B7D6F"/>
    <w:rsid w:val="009B7E9B"/>
    <w:rsid w:val="009C0254"/>
    <w:rsid w:val="009C10E2"/>
    <w:rsid w:val="009C112F"/>
    <w:rsid w:val="009C140C"/>
    <w:rsid w:val="009C189A"/>
    <w:rsid w:val="009C18F3"/>
    <w:rsid w:val="009C271C"/>
    <w:rsid w:val="009C30E4"/>
    <w:rsid w:val="009C35B3"/>
    <w:rsid w:val="009C45D3"/>
    <w:rsid w:val="009C4999"/>
    <w:rsid w:val="009C5FB2"/>
    <w:rsid w:val="009C62D6"/>
    <w:rsid w:val="009C6DB1"/>
    <w:rsid w:val="009C743D"/>
    <w:rsid w:val="009D0119"/>
    <w:rsid w:val="009D0F12"/>
    <w:rsid w:val="009D1043"/>
    <w:rsid w:val="009D111F"/>
    <w:rsid w:val="009D1385"/>
    <w:rsid w:val="009D271C"/>
    <w:rsid w:val="009D28EB"/>
    <w:rsid w:val="009D3439"/>
    <w:rsid w:val="009D37F2"/>
    <w:rsid w:val="009D3B72"/>
    <w:rsid w:val="009D49DA"/>
    <w:rsid w:val="009D5F5A"/>
    <w:rsid w:val="009D69C8"/>
    <w:rsid w:val="009E0C76"/>
    <w:rsid w:val="009E1F09"/>
    <w:rsid w:val="009E202F"/>
    <w:rsid w:val="009E21E0"/>
    <w:rsid w:val="009E2BF8"/>
    <w:rsid w:val="009E2DBF"/>
    <w:rsid w:val="009E308D"/>
    <w:rsid w:val="009E3683"/>
    <w:rsid w:val="009E3A84"/>
    <w:rsid w:val="009E3E5A"/>
    <w:rsid w:val="009E4173"/>
    <w:rsid w:val="009E420B"/>
    <w:rsid w:val="009E544E"/>
    <w:rsid w:val="009E5490"/>
    <w:rsid w:val="009E54C1"/>
    <w:rsid w:val="009E5CB3"/>
    <w:rsid w:val="009E630A"/>
    <w:rsid w:val="009E721C"/>
    <w:rsid w:val="009F126F"/>
    <w:rsid w:val="009F1290"/>
    <w:rsid w:val="009F17D3"/>
    <w:rsid w:val="009F1CEA"/>
    <w:rsid w:val="009F2F08"/>
    <w:rsid w:val="009F2FD3"/>
    <w:rsid w:val="009F4A48"/>
    <w:rsid w:val="009F4F64"/>
    <w:rsid w:val="009F534C"/>
    <w:rsid w:val="009F53DF"/>
    <w:rsid w:val="009F5A39"/>
    <w:rsid w:val="009F5A6D"/>
    <w:rsid w:val="009F5BDA"/>
    <w:rsid w:val="009F637F"/>
    <w:rsid w:val="009F6879"/>
    <w:rsid w:val="009F6BB0"/>
    <w:rsid w:val="009F6EFC"/>
    <w:rsid w:val="009F718E"/>
    <w:rsid w:val="009F74E6"/>
    <w:rsid w:val="00A007AE"/>
    <w:rsid w:val="00A01234"/>
    <w:rsid w:val="00A01E59"/>
    <w:rsid w:val="00A0210E"/>
    <w:rsid w:val="00A024C1"/>
    <w:rsid w:val="00A02717"/>
    <w:rsid w:val="00A04142"/>
    <w:rsid w:val="00A04611"/>
    <w:rsid w:val="00A06A8E"/>
    <w:rsid w:val="00A06FAB"/>
    <w:rsid w:val="00A0751C"/>
    <w:rsid w:val="00A0754D"/>
    <w:rsid w:val="00A075C5"/>
    <w:rsid w:val="00A07634"/>
    <w:rsid w:val="00A10780"/>
    <w:rsid w:val="00A10C7D"/>
    <w:rsid w:val="00A10D61"/>
    <w:rsid w:val="00A11579"/>
    <w:rsid w:val="00A116A7"/>
    <w:rsid w:val="00A11A5B"/>
    <w:rsid w:val="00A122ED"/>
    <w:rsid w:val="00A12387"/>
    <w:rsid w:val="00A1457D"/>
    <w:rsid w:val="00A14666"/>
    <w:rsid w:val="00A14F21"/>
    <w:rsid w:val="00A1570A"/>
    <w:rsid w:val="00A15B2D"/>
    <w:rsid w:val="00A15ECD"/>
    <w:rsid w:val="00A16D36"/>
    <w:rsid w:val="00A16F9D"/>
    <w:rsid w:val="00A173D7"/>
    <w:rsid w:val="00A17A83"/>
    <w:rsid w:val="00A17AEC"/>
    <w:rsid w:val="00A205F9"/>
    <w:rsid w:val="00A20775"/>
    <w:rsid w:val="00A2257C"/>
    <w:rsid w:val="00A226ED"/>
    <w:rsid w:val="00A22D14"/>
    <w:rsid w:val="00A22EA9"/>
    <w:rsid w:val="00A22ED0"/>
    <w:rsid w:val="00A2367E"/>
    <w:rsid w:val="00A243EE"/>
    <w:rsid w:val="00A244B0"/>
    <w:rsid w:val="00A24AAF"/>
    <w:rsid w:val="00A2626F"/>
    <w:rsid w:val="00A2660B"/>
    <w:rsid w:val="00A268A1"/>
    <w:rsid w:val="00A26E89"/>
    <w:rsid w:val="00A27C18"/>
    <w:rsid w:val="00A27D6B"/>
    <w:rsid w:val="00A300EE"/>
    <w:rsid w:val="00A30B10"/>
    <w:rsid w:val="00A3196F"/>
    <w:rsid w:val="00A31AB0"/>
    <w:rsid w:val="00A325BC"/>
    <w:rsid w:val="00A32A8A"/>
    <w:rsid w:val="00A337CC"/>
    <w:rsid w:val="00A338A9"/>
    <w:rsid w:val="00A3521D"/>
    <w:rsid w:val="00A353DE"/>
    <w:rsid w:val="00A3582D"/>
    <w:rsid w:val="00A35BF4"/>
    <w:rsid w:val="00A361FE"/>
    <w:rsid w:val="00A36335"/>
    <w:rsid w:val="00A364BA"/>
    <w:rsid w:val="00A36617"/>
    <w:rsid w:val="00A37489"/>
    <w:rsid w:val="00A37818"/>
    <w:rsid w:val="00A37A99"/>
    <w:rsid w:val="00A40281"/>
    <w:rsid w:val="00A40469"/>
    <w:rsid w:val="00A4250B"/>
    <w:rsid w:val="00A427CE"/>
    <w:rsid w:val="00A42C50"/>
    <w:rsid w:val="00A43701"/>
    <w:rsid w:val="00A43B64"/>
    <w:rsid w:val="00A43E60"/>
    <w:rsid w:val="00A43F27"/>
    <w:rsid w:val="00A44631"/>
    <w:rsid w:val="00A44AC6"/>
    <w:rsid w:val="00A45435"/>
    <w:rsid w:val="00A45B3B"/>
    <w:rsid w:val="00A45BC3"/>
    <w:rsid w:val="00A45D95"/>
    <w:rsid w:val="00A4710D"/>
    <w:rsid w:val="00A47180"/>
    <w:rsid w:val="00A47581"/>
    <w:rsid w:val="00A47B7B"/>
    <w:rsid w:val="00A47DC7"/>
    <w:rsid w:val="00A47EBD"/>
    <w:rsid w:val="00A5074F"/>
    <w:rsid w:val="00A512B5"/>
    <w:rsid w:val="00A5232A"/>
    <w:rsid w:val="00A52F2E"/>
    <w:rsid w:val="00A52FA7"/>
    <w:rsid w:val="00A533CE"/>
    <w:rsid w:val="00A53750"/>
    <w:rsid w:val="00A5395E"/>
    <w:rsid w:val="00A53F98"/>
    <w:rsid w:val="00A54391"/>
    <w:rsid w:val="00A54451"/>
    <w:rsid w:val="00A54525"/>
    <w:rsid w:val="00A54527"/>
    <w:rsid w:val="00A548E7"/>
    <w:rsid w:val="00A54B03"/>
    <w:rsid w:val="00A5500C"/>
    <w:rsid w:val="00A551AF"/>
    <w:rsid w:val="00A55474"/>
    <w:rsid w:val="00A5636F"/>
    <w:rsid w:val="00A57080"/>
    <w:rsid w:val="00A57E8A"/>
    <w:rsid w:val="00A601E7"/>
    <w:rsid w:val="00A604C4"/>
    <w:rsid w:val="00A60CDF"/>
    <w:rsid w:val="00A6140A"/>
    <w:rsid w:val="00A6261C"/>
    <w:rsid w:val="00A62A66"/>
    <w:rsid w:val="00A63348"/>
    <w:rsid w:val="00A63DA3"/>
    <w:rsid w:val="00A64926"/>
    <w:rsid w:val="00A64B83"/>
    <w:rsid w:val="00A64D56"/>
    <w:rsid w:val="00A64F42"/>
    <w:rsid w:val="00A65368"/>
    <w:rsid w:val="00A65589"/>
    <w:rsid w:val="00A655C0"/>
    <w:rsid w:val="00A65A9D"/>
    <w:rsid w:val="00A65B65"/>
    <w:rsid w:val="00A65F70"/>
    <w:rsid w:val="00A6635F"/>
    <w:rsid w:val="00A66D72"/>
    <w:rsid w:val="00A712B1"/>
    <w:rsid w:val="00A713A1"/>
    <w:rsid w:val="00A71541"/>
    <w:rsid w:val="00A724EC"/>
    <w:rsid w:val="00A72ACC"/>
    <w:rsid w:val="00A746D1"/>
    <w:rsid w:val="00A74B3A"/>
    <w:rsid w:val="00A754E6"/>
    <w:rsid w:val="00A75DDE"/>
    <w:rsid w:val="00A76487"/>
    <w:rsid w:val="00A764D5"/>
    <w:rsid w:val="00A7705F"/>
    <w:rsid w:val="00A7776E"/>
    <w:rsid w:val="00A7777C"/>
    <w:rsid w:val="00A777B4"/>
    <w:rsid w:val="00A80E83"/>
    <w:rsid w:val="00A80FB3"/>
    <w:rsid w:val="00A814BA"/>
    <w:rsid w:val="00A81980"/>
    <w:rsid w:val="00A81F23"/>
    <w:rsid w:val="00A82789"/>
    <w:rsid w:val="00A835CD"/>
    <w:rsid w:val="00A83DEE"/>
    <w:rsid w:val="00A84ADA"/>
    <w:rsid w:val="00A8502A"/>
    <w:rsid w:val="00A852E6"/>
    <w:rsid w:val="00A8598A"/>
    <w:rsid w:val="00A85A2F"/>
    <w:rsid w:val="00A85D7E"/>
    <w:rsid w:val="00A85E4A"/>
    <w:rsid w:val="00A868F3"/>
    <w:rsid w:val="00A872FC"/>
    <w:rsid w:val="00A87659"/>
    <w:rsid w:val="00A87A0D"/>
    <w:rsid w:val="00A87DDC"/>
    <w:rsid w:val="00A90D28"/>
    <w:rsid w:val="00A91829"/>
    <w:rsid w:val="00A92115"/>
    <w:rsid w:val="00A923C6"/>
    <w:rsid w:val="00A933BB"/>
    <w:rsid w:val="00A935F4"/>
    <w:rsid w:val="00A94506"/>
    <w:rsid w:val="00A947A1"/>
    <w:rsid w:val="00A9526B"/>
    <w:rsid w:val="00A955B5"/>
    <w:rsid w:val="00A96469"/>
    <w:rsid w:val="00A965CC"/>
    <w:rsid w:val="00A96FF0"/>
    <w:rsid w:val="00A977B8"/>
    <w:rsid w:val="00AA0786"/>
    <w:rsid w:val="00AA15C9"/>
    <w:rsid w:val="00AA16F4"/>
    <w:rsid w:val="00AA24FC"/>
    <w:rsid w:val="00AA2F7A"/>
    <w:rsid w:val="00AA317F"/>
    <w:rsid w:val="00AA32C3"/>
    <w:rsid w:val="00AA338C"/>
    <w:rsid w:val="00AA380D"/>
    <w:rsid w:val="00AA49A9"/>
    <w:rsid w:val="00AA5E1A"/>
    <w:rsid w:val="00AA5FDE"/>
    <w:rsid w:val="00AA64FF"/>
    <w:rsid w:val="00AA743C"/>
    <w:rsid w:val="00AA7B74"/>
    <w:rsid w:val="00AB0408"/>
    <w:rsid w:val="00AB05A2"/>
    <w:rsid w:val="00AB083D"/>
    <w:rsid w:val="00AB09D9"/>
    <w:rsid w:val="00AB0B6C"/>
    <w:rsid w:val="00AB1ECA"/>
    <w:rsid w:val="00AB2693"/>
    <w:rsid w:val="00AB2751"/>
    <w:rsid w:val="00AB276E"/>
    <w:rsid w:val="00AB28F4"/>
    <w:rsid w:val="00AB2A52"/>
    <w:rsid w:val="00AB2C6D"/>
    <w:rsid w:val="00AB328B"/>
    <w:rsid w:val="00AB33FC"/>
    <w:rsid w:val="00AB3B0C"/>
    <w:rsid w:val="00AB502B"/>
    <w:rsid w:val="00AB53D0"/>
    <w:rsid w:val="00AB5BA5"/>
    <w:rsid w:val="00AB5CF8"/>
    <w:rsid w:val="00AB5E61"/>
    <w:rsid w:val="00AB61A9"/>
    <w:rsid w:val="00AB6A64"/>
    <w:rsid w:val="00AB6EAB"/>
    <w:rsid w:val="00AB76F8"/>
    <w:rsid w:val="00AB7A8A"/>
    <w:rsid w:val="00AB7B5A"/>
    <w:rsid w:val="00AB7DF4"/>
    <w:rsid w:val="00AC1A4A"/>
    <w:rsid w:val="00AC1BD5"/>
    <w:rsid w:val="00AC1F42"/>
    <w:rsid w:val="00AC1FCD"/>
    <w:rsid w:val="00AC2396"/>
    <w:rsid w:val="00AC2A73"/>
    <w:rsid w:val="00AC30F9"/>
    <w:rsid w:val="00AC31B1"/>
    <w:rsid w:val="00AC389E"/>
    <w:rsid w:val="00AC3AB6"/>
    <w:rsid w:val="00AC5348"/>
    <w:rsid w:val="00AC5819"/>
    <w:rsid w:val="00AC76FC"/>
    <w:rsid w:val="00AC7FE3"/>
    <w:rsid w:val="00AD0A9B"/>
    <w:rsid w:val="00AD0BC7"/>
    <w:rsid w:val="00AD0E11"/>
    <w:rsid w:val="00AD21BA"/>
    <w:rsid w:val="00AD2DDE"/>
    <w:rsid w:val="00AD3A10"/>
    <w:rsid w:val="00AD3ECE"/>
    <w:rsid w:val="00AD50B5"/>
    <w:rsid w:val="00AD7448"/>
    <w:rsid w:val="00AE0473"/>
    <w:rsid w:val="00AE0950"/>
    <w:rsid w:val="00AE1526"/>
    <w:rsid w:val="00AE1906"/>
    <w:rsid w:val="00AE1A40"/>
    <w:rsid w:val="00AE22DE"/>
    <w:rsid w:val="00AE261A"/>
    <w:rsid w:val="00AE3135"/>
    <w:rsid w:val="00AE32E8"/>
    <w:rsid w:val="00AE3327"/>
    <w:rsid w:val="00AE34D6"/>
    <w:rsid w:val="00AE352F"/>
    <w:rsid w:val="00AE4672"/>
    <w:rsid w:val="00AE5BA0"/>
    <w:rsid w:val="00AE6674"/>
    <w:rsid w:val="00AE67B6"/>
    <w:rsid w:val="00AE6828"/>
    <w:rsid w:val="00AE6868"/>
    <w:rsid w:val="00AE72E9"/>
    <w:rsid w:val="00AE74E8"/>
    <w:rsid w:val="00AE7A8A"/>
    <w:rsid w:val="00AE7DEA"/>
    <w:rsid w:val="00AF0E9D"/>
    <w:rsid w:val="00AF1279"/>
    <w:rsid w:val="00AF14AB"/>
    <w:rsid w:val="00AF1A66"/>
    <w:rsid w:val="00AF21AA"/>
    <w:rsid w:val="00AF29FF"/>
    <w:rsid w:val="00AF2D28"/>
    <w:rsid w:val="00AF35BB"/>
    <w:rsid w:val="00AF3AA5"/>
    <w:rsid w:val="00AF40E1"/>
    <w:rsid w:val="00AF46C2"/>
    <w:rsid w:val="00AF47D9"/>
    <w:rsid w:val="00AF4F53"/>
    <w:rsid w:val="00AF6E76"/>
    <w:rsid w:val="00B00D67"/>
    <w:rsid w:val="00B00EA1"/>
    <w:rsid w:val="00B0243E"/>
    <w:rsid w:val="00B036A1"/>
    <w:rsid w:val="00B03825"/>
    <w:rsid w:val="00B04B65"/>
    <w:rsid w:val="00B04E94"/>
    <w:rsid w:val="00B04ED1"/>
    <w:rsid w:val="00B052C1"/>
    <w:rsid w:val="00B0617A"/>
    <w:rsid w:val="00B0741C"/>
    <w:rsid w:val="00B07495"/>
    <w:rsid w:val="00B11089"/>
    <w:rsid w:val="00B110A6"/>
    <w:rsid w:val="00B119BF"/>
    <w:rsid w:val="00B11DD4"/>
    <w:rsid w:val="00B1345A"/>
    <w:rsid w:val="00B1379D"/>
    <w:rsid w:val="00B1401A"/>
    <w:rsid w:val="00B14357"/>
    <w:rsid w:val="00B1497E"/>
    <w:rsid w:val="00B15CEC"/>
    <w:rsid w:val="00B1603D"/>
    <w:rsid w:val="00B1652B"/>
    <w:rsid w:val="00B16B86"/>
    <w:rsid w:val="00B17065"/>
    <w:rsid w:val="00B170B2"/>
    <w:rsid w:val="00B17532"/>
    <w:rsid w:val="00B17B47"/>
    <w:rsid w:val="00B20958"/>
    <w:rsid w:val="00B211C1"/>
    <w:rsid w:val="00B21599"/>
    <w:rsid w:val="00B21672"/>
    <w:rsid w:val="00B2185E"/>
    <w:rsid w:val="00B2222A"/>
    <w:rsid w:val="00B22278"/>
    <w:rsid w:val="00B2300B"/>
    <w:rsid w:val="00B2312D"/>
    <w:rsid w:val="00B232D4"/>
    <w:rsid w:val="00B238F6"/>
    <w:rsid w:val="00B23AE3"/>
    <w:rsid w:val="00B24150"/>
    <w:rsid w:val="00B2427B"/>
    <w:rsid w:val="00B2491F"/>
    <w:rsid w:val="00B24EC9"/>
    <w:rsid w:val="00B24F5D"/>
    <w:rsid w:val="00B25688"/>
    <w:rsid w:val="00B261BE"/>
    <w:rsid w:val="00B26A17"/>
    <w:rsid w:val="00B26C4F"/>
    <w:rsid w:val="00B27732"/>
    <w:rsid w:val="00B31F1B"/>
    <w:rsid w:val="00B32045"/>
    <w:rsid w:val="00B32143"/>
    <w:rsid w:val="00B32826"/>
    <w:rsid w:val="00B3339B"/>
    <w:rsid w:val="00B338E8"/>
    <w:rsid w:val="00B33B06"/>
    <w:rsid w:val="00B34130"/>
    <w:rsid w:val="00B343A0"/>
    <w:rsid w:val="00B343A9"/>
    <w:rsid w:val="00B3471A"/>
    <w:rsid w:val="00B34FBE"/>
    <w:rsid w:val="00B35C0A"/>
    <w:rsid w:val="00B368F9"/>
    <w:rsid w:val="00B36992"/>
    <w:rsid w:val="00B36AB2"/>
    <w:rsid w:val="00B36E1B"/>
    <w:rsid w:val="00B3731A"/>
    <w:rsid w:val="00B373B6"/>
    <w:rsid w:val="00B3743B"/>
    <w:rsid w:val="00B376DD"/>
    <w:rsid w:val="00B404C4"/>
    <w:rsid w:val="00B40970"/>
    <w:rsid w:val="00B41612"/>
    <w:rsid w:val="00B417C2"/>
    <w:rsid w:val="00B42482"/>
    <w:rsid w:val="00B4282A"/>
    <w:rsid w:val="00B42E9C"/>
    <w:rsid w:val="00B43121"/>
    <w:rsid w:val="00B43AAA"/>
    <w:rsid w:val="00B44251"/>
    <w:rsid w:val="00B442B6"/>
    <w:rsid w:val="00B44321"/>
    <w:rsid w:val="00B445D0"/>
    <w:rsid w:val="00B4463F"/>
    <w:rsid w:val="00B44D0E"/>
    <w:rsid w:val="00B44D61"/>
    <w:rsid w:val="00B44ECD"/>
    <w:rsid w:val="00B45E11"/>
    <w:rsid w:val="00B460E6"/>
    <w:rsid w:val="00B4701F"/>
    <w:rsid w:val="00B472AB"/>
    <w:rsid w:val="00B50265"/>
    <w:rsid w:val="00B50BDE"/>
    <w:rsid w:val="00B50C3F"/>
    <w:rsid w:val="00B50EFF"/>
    <w:rsid w:val="00B5101F"/>
    <w:rsid w:val="00B5161E"/>
    <w:rsid w:val="00B518F9"/>
    <w:rsid w:val="00B51A8D"/>
    <w:rsid w:val="00B51F2A"/>
    <w:rsid w:val="00B53318"/>
    <w:rsid w:val="00B537A8"/>
    <w:rsid w:val="00B53BC7"/>
    <w:rsid w:val="00B53C6C"/>
    <w:rsid w:val="00B546AD"/>
    <w:rsid w:val="00B5473D"/>
    <w:rsid w:val="00B54988"/>
    <w:rsid w:val="00B54D93"/>
    <w:rsid w:val="00B558E0"/>
    <w:rsid w:val="00B55C3D"/>
    <w:rsid w:val="00B5649A"/>
    <w:rsid w:val="00B5679D"/>
    <w:rsid w:val="00B56F29"/>
    <w:rsid w:val="00B56FFD"/>
    <w:rsid w:val="00B57412"/>
    <w:rsid w:val="00B607B7"/>
    <w:rsid w:val="00B60E90"/>
    <w:rsid w:val="00B62D77"/>
    <w:rsid w:val="00B62ED5"/>
    <w:rsid w:val="00B63549"/>
    <w:rsid w:val="00B643D6"/>
    <w:rsid w:val="00B64E10"/>
    <w:rsid w:val="00B65040"/>
    <w:rsid w:val="00B654C1"/>
    <w:rsid w:val="00B655B1"/>
    <w:rsid w:val="00B65BD3"/>
    <w:rsid w:val="00B663FC"/>
    <w:rsid w:val="00B66657"/>
    <w:rsid w:val="00B66905"/>
    <w:rsid w:val="00B669B1"/>
    <w:rsid w:val="00B67000"/>
    <w:rsid w:val="00B672FB"/>
    <w:rsid w:val="00B6736E"/>
    <w:rsid w:val="00B673B3"/>
    <w:rsid w:val="00B67566"/>
    <w:rsid w:val="00B67B69"/>
    <w:rsid w:val="00B706C1"/>
    <w:rsid w:val="00B709B6"/>
    <w:rsid w:val="00B7117C"/>
    <w:rsid w:val="00B71370"/>
    <w:rsid w:val="00B715DB"/>
    <w:rsid w:val="00B723F5"/>
    <w:rsid w:val="00B72C70"/>
    <w:rsid w:val="00B72CE2"/>
    <w:rsid w:val="00B73E74"/>
    <w:rsid w:val="00B743C8"/>
    <w:rsid w:val="00B74F9B"/>
    <w:rsid w:val="00B75761"/>
    <w:rsid w:val="00B7620A"/>
    <w:rsid w:val="00B762B6"/>
    <w:rsid w:val="00B76337"/>
    <w:rsid w:val="00B76BD4"/>
    <w:rsid w:val="00B805D5"/>
    <w:rsid w:val="00B80729"/>
    <w:rsid w:val="00B810C3"/>
    <w:rsid w:val="00B814A1"/>
    <w:rsid w:val="00B81D19"/>
    <w:rsid w:val="00B82406"/>
    <w:rsid w:val="00B82682"/>
    <w:rsid w:val="00B827A3"/>
    <w:rsid w:val="00B82B15"/>
    <w:rsid w:val="00B83278"/>
    <w:rsid w:val="00B832C3"/>
    <w:rsid w:val="00B83614"/>
    <w:rsid w:val="00B83780"/>
    <w:rsid w:val="00B83A3F"/>
    <w:rsid w:val="00B84773"/>
    <w:rsid w:val="00B847F8"/>
    <w:rsid w:val="00B85DA3"/>
    <w:rsid w:val="00B86396"/>
    <w:rsid w:val="00B86488"/>
    <w:rsid w:val="00B906A4"/>
    <w:rsid w:val="00B907D5"/>
    <w:rsid w:val="00B9118D"/>
    <w:rsid w:val="00B91CEF"/>
    <w:rsid w:val="00B91EB8"/>
    <w:rsid w:val="00B92E98"/>
    <w:rsid w:val="00B93020"/>
    <w:rsid w:val="00B934B2"/>
    <w:rsid w:val="00B947DE"/>
    <w:rsid w:val="00B949D3"/>
    <w:rsid w:val="00B94F6E"/>
    <w:rsid w:val="00B95057"/>
    <w:rsid w:val="00B950E1"/>
    <w:rsid w:val="00B9513E"/>
    <w:rsid w:val="00B95A33"/>
    <w:rsid w:val="00B95C00"/>
    <w:rsid w:val="00B96DC1"/>
    <w:rsid w:val="00BA03B0"/>
    <w:rsid w:val="00BA042D"/>
    <w:rsid w:val="00BA05FB"/>
    <w:rsid w:val="00BA0D64"/>
    <w:rsid w:val="00BA0D73"/>
    <w:rsid w:val="00BA154E"/>
    <w:rsid w:val="00BA2028"/>
    <w:rsid w:val="00BA25D7"/>
    <w:rsid w:val="00BA2DE3"/>
    <w:rsid w:val="00BA3C8C"/>
    <w:rsid w:val="00BA40F3"/>
    <w:rsid w:val="00BA4145"/>
    <w:rsid w:val="00BA611D"/>
    <w:rsid w:val="00BA6852"/>
    <w:rsid w:val="00BA753C"/>
    <w:rsid w:val="00BA7B50"/>
    <w:rsid w:val="00BB0164"/>
    <w:rsid w:val="00BB0E17"/>
    <w:rsid w:val="00BB2670"/>
    <w:rsid w:val="00BB2E58"/>
    <w:rsid w:val="00BB3470"/>
    <w:rsid w:val="00BB35AA"/>
    <w:rsid w:val="00BB3C80"/>
    <w:rsid w:val="00BB3DBA"/>
    <w:rsid w:val="00BB3E88"/>
    <w:rsid w:val="00BB43CA"/>
    <w:rsid w:val="00BB4655"/>
    <w:rsid w:val="00BB4B17"/>
    <w:rsid w:val="00BB4E19"/>
    <w:rsid w:val="00BB580B"/>
    <w:rsid w:val="00BB69BB"/>
    <w:rsid w:val="00BB6D81"/>
    <w:rsid w:val="00BB7578"/>
    <w:rsid w:val="00BC0896"/>
    <w:rsid w:val="00BC0DB9"/>
    <w:rsid w:val="00BC1AD3"/>
    <w:rsid w:val="00BC26F1"/>
    <w:rsid w:val="00BC3765"/>
    <w:rsid w:val="00BC4353"/>
    <w:rsid w:val="00BC475C"/>
    <w:rsid w:val="00BC48E8"/>
    <w:rsid w:val="00BC4A2E"/>
    <w:rsid w:val="00BC4A54"/>
    <w:rsid w:val="00BC4AD7"/>
    <w:rsid w:val="00BC4DBB"/>
    <w:rsid w:val="00BC4FBF"/>
    <w:rsid w:val="00BC612C"/>
    <w:rsid w:val="00BC64B9"/>
    <w:rsid w:val="00BC6584"/>
    <w:rsid w:val="00BC674A"/>
    <w:rsid w:val="00BC6B83"/>
    <w:rsid w:val="00BC6D65"/>
    <w:rsid w:val="00BC7BDA"/>
    <w:rsid w:val="00BD0257"/>
    <w:rsid w:val="00BD04A0"/>
    <w:rsid w:val="00BD108A"/>
    <w:rsid w:val="00BD1777"/>
    <w:rsid w:val="00BD1F02"/>
    <w:rsid w:val="00BD1F38"/>
    <w:rsid w:val="00BD20A3"/>
    <w:rsid w:val="00BD21F6"/>
    <w:rsid w:val="00BD2FC9"/>
    <w:rsid w:val="00BD4379"/>
    <w:rsid w:val="00BD59BB"/>
    <w:rsid w:val="00BD5C36"/>
    <w:rsid w:val="00BD733E"/>
    <w:rsid w:val="00BE0032"/>
    <w:rsid w:val="00BE0440"/>
    <w:rsid w:val="00BE052C"/>
    <w:rsid w:val="00BE0D0A"/>
    <w:rsid w:val="00BE1ABD"/>
    <w:rsid w:val="00BE1EB0"/>
    <w:rsid w:val="00BE2A36"/>
    <w:rsid w:val="00BE2C50"/>
    <w:rsid w:val="00BE2E29"/>
    <w:rsid w:val="00BE2EBE"/>
    <w:rsid w:val="00BE3B97"/>
    <w:rsid w:val="00BE501A"/>
    <w:rsid w:val="00BE559A"/>
    <w:rsid w:val="00BE6531"/>
    <w:rsid w:val="00BE6A8D"/>
    <w:rsid w:val="00BF019C"/>
    <w:rsid w:val="00BF03CB"/>
    <w:rsid w:val="00BF05D6"/>
    <w:rsid w:val="00BF078D"/>
    <w:rsid w:val="00BF18A1"/>
    <w:rsid w:val="00BF1CAF"/>
    <w:rsid w:val="00BF1D29"/>
    <w:rsid w:val="00BF2053"/>
    <w:rsid w:val="00BF24FC"/>
    <w:rsid w:val="00BF4015"/>
    <w:rsid w:val="00BF44A4"/>
    <w:rsid w:val="00BF48C3"/>
    <w:rsid w:val="00BF4950"/>
    <w:rsid w:val="00BF4A47"/>
    <w:rsid w:val="00BF4F20"/>
    <w:rsid w:val="00BF5E17"/>
    <w:rsid w:val="00BF7634"/>
    <w:rsid w:val="00BF77D3"/>
    <w:rsid w:val="00BF79AE"/>
    <w:rsid w:val="00BF79CF"/>
    <w:rsid w:val="00BF7AE1"/>
    <w:rsid w:val="00C0193F"/>
    <w:rsid w:val="00C01BD6"/>
    <w:rsid w:val="00C02F41"/>
    <w:rsid w:val="00C03470"/>
    <w:rsid w:val="00C03D39"/>
    <w:rsid w:val="00C04079"/>
    <w:rsid w:val="00C05222"/>
    <w:rsid w:val="00C057FB"/>
    <w:rsid w:val="00C05B6F"/>
    <w:rsid w:val="00C05DB8"/>
    <w:rsid w:val="00C05F2A"/>
    <w:rsid w:val="00C06F3D"/>
    <w:rsid w:val="00C07292"/>
    <w:rsid w:val="00C076FD"/>
    <w:rsid w:val="00C07840"/>
    <w:rsid w:val="00C10163"/>
    <w:rsid w:val="00C1021E"/>
    <w:rsid w:val="00C10646"/>
    <w:rsid w:val="00C10B61"/>
    <w:rsid w:val="00C111BB"/>
    <w:rsid w:val="00C11283"/>
    <w:rsid w:val="00C112E2"/>
    <w:rsid w:val="00C1216A"/>
    <w:rsid w:val="00C12430"/>
    <w:rsid w:val="00C13635"/>
    <w:rsid w:val="00C14AC8"/>
    <w:rsid w:val="00C159EA"/>
    <w:rsid w:val="00C162CA"/>
    <w:rsid w:val="00C16897"/>
    <w:rsid w:val="00C16BD3"/>
    <w:rsid w:val="00C16F32"/>
    <w:rsid w:val="00C175BA"/>
    <w:rsid w:val="00C2022B"/>
    <w:rsid w:val="00C206FC"/>
    <w:rsid w:val="00C218DE"/>
    <w:rsid w:val="00C219C5"/>
    <w:rsid w:val="00C21CEE"/>
    <w:rsid w:val="00C23255"/>
    <w:rsid w:val="00C23371"/>
    <w:rsid w:val="00C23540"/>
    <w:rsid w:val="00C2484C"/>
    <w:rsid w:val="00C24B60"/>
    <w:rsid w:val="00C24DAD"/>
    <w:rsid w:val="00C258A3"/>
    <w:rsid w:val="00C25D45"/>
    <w:rsid w:val="00C269DE"/>
    <w:rsid w:val="00C26B58"/>
    <w:rsid w:val="00C26C98"/>
    <w:rsid w:val="00C27B03"/>
    <w:rsid w:val="00C27CAB"/>
    <w:rsid w:val="00C27FA1"/>
    <w:rsid w:val="00C30A36"/>
    <w:rsid w:val="00C31969"/>
    <w:rsid w:val="00C31CE7"/>
    <w:rsid w:val="00C31F35"/>
    <w:rsid w:val="00C33364"/>
    <w:rsid w:val="00C333D9"/>
    <w:rsid w:val="00C33692"/>
    <w:rsid w:val="00C33FD8"/>
    <w:rsid w:val="00C34169"/>
    <w:rsid w:val="00C34829"/>
    <w:rsid w:val="00C35ADE"/>
    <w:rsid w:val="00C35BA7"/>
    <w:rsid w:val="00C35C06"/>
    <w:rsid w:val="00C370DC"/>
    <w:rsid w:val="00C37B4D"/>
    <w:rsid w:val="00C40997"/>
    <w:rsid w:val="00C40AA9"/>
    <w:rsid w:val="00C40C2C"/>
    <w:rsid w:val="00C4133A"/>
    <w:rsid w:val="00C41A65"/>
    <w:rsid w:val="00C41FE0"/>
    <w:rsid w:val="00C42947"/>
    <w:rsid w:val="00C430A1"/>
    <w:rsid w:val="00C43426"/>
    <w:rsid w:val="00C43FB2"/>
    <w:rsid w:val="00C43FDA"/>
    <w:rsid w:val="00C440AC"/>
    <w:rsid w:val="00C4420C"/>
    <w:rsid w:val="00C44760"/>
    <w:rsid w:val="00C45816"/>
    <w:rsid w:val="00C462F4"/>
    <w:rsid w:val="00C4661A"/>
    <w:rsid w:val="00C468AB"/>
    <w:rsid w:val="00C46E46"/>
    <w:rsid w:val="00C46F05"/>
    <w:rsid w:val="00C4714C"/>
    <w:rsid w:val="00C477D2"/>
    <w:rsid w:val="00C50014"/>
    <w:rsid w:val="00C5078A"/>
    <w:rsid w:val="00C507F1"/>
    <w:rsid w:val="00C50A87"/>
    <w:rsid w:val="00C50FCC"/>
    <w:rsid w:val="00C516D9"/>
    <w:rsid w:val="00C5229C"/>
    <w:rsid w:val="00C52A29"/>
    <w:rsid w:val="00C530FE"/>
    <w:rsid w:val="00C532B1"/>
    <w:rsid w:val="00C5368A"/>
    <w:rsid w:val="00C53C17"/>
    <w:rsid w:val="00C53C3A"/>
    <w:rsid w:val="00C54B69"/>
    <w:rsid w:val="00C54F31"/>
    <w:rsid w:val="00C554AE"/>
    <w:rsid w:val="00C5622F"/>
    <w:rsid w:val="00C56F07"/>
    <w:rsid w:val="00C56F2A"/>
    <w:rsid w:val="00C57590"/>
    <w:rsid w:val="00C575F4"/>
    <w:rsid w:val="00C57D4D"/>
    <w:rsid w:val="00C57F0E"/>
    <w:rsid w:val="00C60148"/>
    <w:rsid w:val="00C61C06"/>
    <w:rsid w:val="00C61D39"/>
    <w:rsid w:val="00C625F5"/>
    <w:rsid w:val="00C626F6"/>
    <w:rsid w:val="00C63CED"/>
    <w:rsid w:val="00C63D6E"/>
    <w:rsid w:val="00C64B56"/>
    <w:rsid w:val="00C65A39"/>
    <w:rsid w:val="00C65E09"/>
    <w:rsid w:val="00C65F22"/>
    <w:rsid w:val="00C661BA"/>
    <w:rsid w:val="00C70E05"/>
    <w:rsid w:val="00C70EB7"/>
    <w:rsid w:val="00C72026"/>
    <w:rsid w:val="00C72224"/>
    <w:rsid w:val="00C72827"/>
    <w:rsid w:val="00C72FAB"/>
    <w:rsid w:val="00C73C33"/>
    <w:rsid w:val="00C755CB"/>
    <w:rsid w:val="00C7626B"/>
    <w:rsid w:val="00C7637B"/>
    <w:rsid w:val="00C764A8"/>
    <w:rsid w:val="00C7682B"/>
    <w:rsid w:val="00C771E8"/>
    <w:rsid w:val="00C8041A"/>
    <w:rsid w:val="00C80AFB"/>
    <w:rsid w:val="00C8116B"/>
    <w:rsid w:val="00C81719"/>
    <w:rsid w:val="00C819D2"/>
    <w:rsid w:val="00C8265B"/>
    <w:rsid w:val="00C82B88"/>
    <w:rsid w:val="00C8303A"/>
    <w:rsid w:val="00C83471"/>
    <w:rsid w:val="00C83A68"/>
    <w:rsid w:val="00C8408B"/>
    <w:rsid w:val="00C84303"/>
    <w:rsid w:val="00C8447F"/>
    <w:rsid w:val="00C84BDE"/>
    <w:rsid w:val="00C85F86"/>
    <w:rsid w:val="00C86240"/>
    <w:rsid w:val="00C9023E"/>
    <w:rsid w:val="00C905FA"/>
    <w:rsid w:val="00C90ACF"/>
    <w:rsid w:val="00C9108F"/>
    <w:rsid w:val="00C918B0"/>
    <w:rsid w:val="00C919E7"/>
    <w:rsid w:val="00C919FE"/>
    <w:rsid w:val="00C9290B"/>
    <w:rsid w:val="00C9324F"/>
    <w:rsid w:val="00C93621"/>
    <w:rsid w:val="00C93D83"/>
    <w:rsid w:val="00C93E18"/>
    <w:rsid w:val="00C94A74"/>
    <w:rsid w:val="00C954B3"/>
    <w:rsid w:val="00C95D14"/>
    <w:rsid w:val="00C96135"/>
    <w:rsid w:val="00C96A16"/>
    <w:rsid w:val="00C96F52"/>
    <w:rsid w:val="00C97600"/>
    <w:rsid w:val="00CA023F"/>
    <w:rsid w:val="00CA0555"/>
    <w:rsid w:val="00CA0628"/>
    <w:rsid w:val="00CA07B7"/>
    <w:rsid w:val="00CA1419"/>
    <w:rsid w:val="00CA168C"/>
    <w:rsid w:val="00CA1E6E"/>
    <w:rsid w:val="00CA20E0"/>
    <w:rsid w:val="00CA294B"/>
    <w:rsid w:val="00CA2995"/>
    <w:rsid w:val="00CA31BC"/>
    <w:rsid w:val="00CA32E3"/>
    <w:rsid w:val="00CA34EC"/>
    <w:rsid w:val="00CA3E56"/>
    <w:rsid w:val="00CA47A0"/>
    <w:rsid w:val="00CA5130"/>
    <w:rsid w:val="00CA51A7"/>
    <w:rsid w:val="00CA5613"/>
    <w:rsid w:val="00CA59EE"/>
    <w:rsid w:val="00CA7FAF"/>
    <w:rsid w:val="00CB03D1"/>
    <w:rsid w:val="00CB06E5"/>
    <w:rsid w:val="00CB1913"/>
    <w:rsid w:val="00CB194E"/>
    <w:rsid w:val="00CB1C8E"/>
    <w:rsid w:val="00CB1CE4"/>
    <w:rsid w:val="00CB1EE0"/>
    <w:rsid w:val="00CB2F91"/>
    <w:rsid w:val="00CB340C"/>
    <w:rsid w:val="00CB3449"/>
    <w:rsid w:val="00CB3A8D"/>
    <w:rsid w:val="00CB43DD"/>
    <w:rsid w:val="00CB471B"/>
    <w:rsid w:val="00CB4724"/>
    <w:rsid w:val="00CB4754"/>
    <w:rsid w:val="00CB4F36"/>
    <w:rsid w:val="00CB53BE"/>
    <w:rsid w:val="00CB6825"/>
    <w:rsid w:val="00CB684F"/>
    <w:rsid w:val="00CB6DAB"/>
    <w:rsid w:val="00CB7100"/>
    <w:rsid w:val="00CB71DB"/>
    <w:rsid w:val="00CB732E"/>
    <w:rsid w:val="00CB7441"/>
    <w:rsid w:val="00CC006D"/>
    <w:rsid w:val="00CC03C3"/>
    <w:rsid w:val="00CC091F"/>
    <w:rsid w:val="00CC0B1E"/>
    <w:rsid w:val="00CC1096"/>
    <w:rsid w:val="00CC299E"/>
    <w:rsid w:val="00CC29CB"/>
    <w:rsid w:val="00CC2DBC"/>
    <w:rsid w:val="00CC4428"/>
    <w:rsid w:val="00CC465B"/>
    <w:rsid w:val="00CC53E9"/>
    <w:rsid w:val="00CC5B6F"/>
    <w:rsid w:val="00CC5E7A"/>
    <w:rsid w:val="00CC6D9A"/>
    <w:rsid w:val="00CC6F2B"/>
    <w:rsid w:val="00CC7227"/>
    <w:rsid w:val="00CC7281"/>
    <w:rsid w:val="00CC733E"/>
    <w:rsid w:val="00CC77EC"/>
    <w:rsid w:val="00CC7BB5"/>
    <w:rsid w:val="00CD01E6"/>
    <w:rsid w:val="00CD03DD"/>
    <w:rsid w:val="00CD1537"/>
    <w:rsid w:val="00CD1B4A"/>
    <w:rsid w:val="00CD1B5A"/>
    <w:rsid w:val="00CD28D7"/>
    <w:rsid w:val="00CD2D7D"/>
    <w:rsid w:val="00CD2E5A"/>
    <w:rsid w:val="00CD34CB"/>
    <w:rsid w:val="00CD49F7"/>
    <w:rsid w:val="00CD4AFF"/>
    <w:rsid w:val="00CD56EF"/>
    <w:rsid w:val="00CD5A33"/>
    <w:rsid w:val="00CD60F5"/>
    <w:rsid w:val="00CD6F90"/>
    <w:rsid w:val="00CE0148"/>
    <w:rsid w:val="00CE06AA"/>
    <w:rsid w:val="00CE08A6"/>
    <w:rsid w:val="00CE0FF2"/>
    <w:rsid w:val="00CE208C"/>
    <w:rsid w:val="00CE2886"/>
    <w:rsid w:val="00CE4056"/>
    <w:rsid w:val="00CE4277"/>
    <w:rsid w:val="00CE4D9F"/>
    <w:rsid w:val="00CE5374"/>
    <w:rsid w:val="00CE54E1"/>
    <w:rsid w:val="00CE558A"/>
    <w:rsid w:val="00CE5592"/>
    <w:rsid w:val="00CE5A74"/>
    <w:rsid w:val="00CE5B88"/>
    <w:rsid w:val="00CE5FDD"/>
    <w:rsid w:val="00CE6035"/>
    <w:rsid w:val="00CE714B"/>
    <w:rsid w:val="00CE7CD6"/>
    <w:rsid w:val="00CE7D90"/>
    <w:rsid w:val="00CF0101"/>
    <w:rsid w:val="00CF0511"/>
    <w:rsid w:val="00CF0695"/>
    <w:rsid w:val="00CF0A08"/>
    <w:rsid w:val="00CF0A84"/>
    <w:rsid w:val="00CF1904"/>
    <w:rsid w:val="00CF1C68"/>
    <w:rsid w:val="00CF2BF8"/>
    <w:rsid w:val="00CF2F8C"/>
    <w:rsid w:val="00CF31F2"/>
    <w:rsid w:val="00CF325F"/>
    <w:rsid w:val="00CF364D"/>
    <w:rsid w:val="00CF389B"/>
    <w:rsid w:val="00CF3BC0"/>
    <w:rsid w:val="00CF3C3E"/>
    <w:rsid w:val="00CF3D6B"/>
    <w:rsid w:val="00CF40F2"/>
    <w:rsid w:val="00CF429B"/>
    <w:rsid w:val="00CF4680"/>
    <w:rsid w:val="00CF46AE"/>
    <w:rsid w:val="00CF4B49"/>
    <w:rsid w:val="00CF4C7A"/>
    <w:rsid w:val="00CF4DD3"/>
    <w:rsid w:val="00CF5905"/>
    <w:rsid w:val="00CF6C3A"/>
    <w:rsid w:val="00CF6F11"/>
    <w:rsid w:val="00CF7052"/>
    <w:rsid w:val="00CF74CE"/>
    <w:rsid w:val="00CF7734"/>
    <w:rsid w:val="00CF77C9"/>
    <w:rsid w:val="00CF77D0"/>
    <w:rsid w:val="00CF7C7D"/>
    <w:rsid w:val="00CF7D97"/>
    <w:rsid w:val="00D00F6A"/>
    <w:rsid w:val="00D01200"/>
    <w:rsid w:val="00D0124A"/>
    <w:rsid w:val="00D0136C"/>
    <w:rsid w:val="00D0165D"/>
    <w:rsid w:val="00D0252E"/>
    <w:rsid w:val="00D0276B"/>
    <w:rsid w:val="00D02BAE"/>
    <w:rsid w:val="00D0353E"/>
    <w:rsid w:val="00D0394C"/>
    <w:rsid w:val="00D04303"/>
    <w:rsid w:val="00D05A03"/>
    <w:rsid w:val="00D05B7E"/>
    <w:rsid w:val="00D05D47"/>
    <w:rsid w:val="00D05F12"/>
    <w:rsid w:val="00D06010"/>
    <w:rsid w:val="00D07393"/>
    <w:rsid w:val="00D07466"/>
    <w:rsid w:val="00D07676"/>
    <w:rsid w:val="00D10135"/>
    <w:rsid w:val="00D10CBE"/>
    <w:rsid w:val="00D110EB"/>
    <w:rsid w:val="00D11868"/>
    <w:rsid w:val="00D118DF"/>
    <w:rsid w:val="00D1213E"/>
    <w:rsid w:val="00D121FF"/>
    <w:rsid w:val="00D127A3"/>
    <w:rsid w:val="00D12C1F"/>
    <w:rsid w:val="00D13374"/>
    <w:rsid w:val="00D14068"/>
    <w:rsid w:val="00D142ED"/>
    <w:rsid w:val="00D14908"/>
    <w:rsid w:val="00D14FA9"/>
    <w:rsid w:val="00D15234"/>
    <w:rsid w:val="00D1536B"/>
    <w:rsid w:val="00D157F6"/>
    <w:rsid w:val="00D15B25"/>
    <w:rsid w:val="00D16303"/>
    <w:rsid w:val="00D16694"/>
    <w:rsid w:val="00D16BB0"/>
    <w:rsid w:val="00D16D34"/>
    <w:rsid w:val="00D16F4E"/>
    <w:rsid w:val="00D16F52"/>
    <w:rsid w:val="00D17017"/>
    <w:rsid w:val="00D17292"/>
    <w:rsid w:val="00D17B38"/>
    <w:rsid w:val="00D2006F"/>
    <w:rsid w:val="00D2080D"/>
    <w:rsid w:val="00D210F9"/>
    <w:rsid w:val="00D21236"/>
    <w:rsid w:val="00D21E4C"/>
    <w:rsid w:val="00D21F77"/>
    <w:rsid w:val="00D22349"/>
    <w:rsid w:val="00D223E3"/>
    <w:rsid w:val="00D22D0B"/>
    <w:rsid w:val="00D2301A"/>
    <w:rsid w:val="00D23CDD"/>
    <w:rsid w:val="00D23EA2"/>
    <w:rsid w:val="00D242D6"/>
    <w:rsid w:val="00D24D53"/>
    <w:rsid w:val="00D25051"/>
    <w:rsid w:val="00D250BB"/>
    <w:rsid w:val="00D25C6E"/>
    <w:rsid w:val="00D25F28"/>
    <w:rsid w:val="00D26B45"/>
    <w:rsid w:val="00D26D4B"/>
    <w:rsid w:val="00D304E0"/>
    <w:rsid w:val="00D306D6"/>
    <w:rsid w:val="00D3072C"/>
    <w:rsid w:val="00D307C9"/>
    <w:rsid w:val="00D30EDB"/>
    <w:rsid w:val="00D312F2"/>
    <w:rsid w:val="00D317F4"/>
    <w:rsid w:val="00D3188A"/>
    <w:rsid w:val="00D31F1A"/>
    <w:rsid w:val="00D322BE"/>
    <w:rsid w:val="00D32427"/>
    <w:rsid w:val="00D32829"/>
    <w:rsid w:val="00D33294"/>
    <w:rsid w:val="00D342CE"/>
    <w:rsid w:val="00D34493"/>
    <w:rsid w:val="00D347A2"/>
    <w:rsid w:val="00D34CDF"/>
    <w:rsid w:val="00D3516F"/>
    <w:rsid w:val="00D35E7D"/>
    <w:rsid w:val="00D35FEA"/>
    <w:rsid w:val="00D36149"/>
    <w:rsid w:val="00D3645E"/>
    <w:rsid w:val="00D36617"/>
    <w:rsid w:val="00D366A6"/>
    <w:rsid w:val="00D36AE6"/>
    <w:rsid w:val="00D37064"/>
    <w:rsid w:val="00D37361"/>
    <w:rsid w:val="00D37BF3"/>
    <w:rsid w:val="00D4020B"/>
    <w:rsid w:val="00D40868"/>
    <w:rsid w:val="00D40C15"/>
    <w:rsid w:val="00D41155"/>
    <w:rsid w:val="00D42A90"/>
    <w:rsid w:val="00D42F96"/>
    <w:rsid w:val="00D4363B"/>
    <w:rsid w:val="00D43722"/>
    <w:rsid w:val="00D4405B"/>
    <w:rsid w:val="00D445A2"/>
    <w:rsid w:val="00D4480E"/>
    <w:rsid w:val="00D44CB3"/>
    <w:rsid w:val="00D4559E"/>
    <w:rsid w:val="00D456FC"/>
    <w:rsid w:val="00D46229"/>
    <w:rsid w:val="00D46838"/>
    <w:rsid w:val="00D4766D"/>
    <w:rsid w:val="00D47ECA"/>
    <w:rsid w:val="00D505EA"/>
    <w:rsid w:val="00D50E2F"/>
    <w:rsid w:val="00D51405"/>
    <w:rsid w:val="00D51D1C"/>
    <w:rsid w:val="00D51E92"/>
    <w:rsid w:val="00D52314"/>
    <w:rsid w:val="00D52A0A"/>
    <w:rsid w:val="00D52D2A"/>
    <w:rsid w:val="00D5369B"/>
    <w:rsid w:val="00D536F7"/>
    <w:rsid w:val="00D5372D"/>
    <w:rsid w:val="00D53DA2"/>
    <w:rsid w:val="00D53DEE"/>
    <w:rsid w:val="00D54269"/>
    <w:rsid w:val="00D542C0"/>
    <w:rsid w:val="00D54691"/>
    <w:rsid w:val="00D547E4"/>
    <w:rsid w:val="00D54C43"/>
    <w:rsid w:val="00D5516D"/>
    <w:rsid w:val="00D5542E"/>
    <w:rsid w:val="00D5560A"/>
    <w:rsid w:val="00D55724"/>
    <w:rsid w:val="00D557EE"/>
    <w:rsid w:val="00D55B6B"/>
    <w:rsid w:val="00D55EB8"/>
    <w:rsid w:val="00D561ED"/>
    <w:rsid w:val="00D56661"/>
    <w:rsid w:val="00D56AAF"/>
    <w:rsid w:val="00D573D3"/>
    <w:rsid w:val="00D57928"/>
    <w:rsid w:val="00D57A9D"/>
    <w:rsid w:val="00D613DC"/>
    <w:rsid w:val="00D61802"/>
    <w:rsid w:val="00D6180A"/>
    <w:rsid w:val="00D61C49"/>
    <w:rsid w:val="00D61F46"/>
    <w:rsid w:val="00D628C5"/>
    <w:rsid w:val="00D6294F"/>
    <w:rsid w:val="00D62F83"/>
    <w:rsid w:val="00D632AE"/>
    <w:rsid w:val="00D635FA"/>
    <w:rsid w:val="00D63F8E"/>
    <w:rsid w:val="00D642FA"/>
    <w:rsid w:val="00D64D2B"/>
    <w:rsid w:val="00D657C6"/>
    <w:rsid w:val="00D66891"/>
    <w:rsid w:val="00D66C45"/>
    <w:rsid w:val="00D66C51"/>
    <w:rsid w:val="00D6717E"/>
    <w:rsid w:val="00D70A0B"/>
    <w:rsid w:val="00D71622"/>
    <w:rsid w:val="00D71B8B"/>
    <w:rsid w:val="00D72BCC"/>
    <w:rsid w:val="00D7379E"/>
    <w:rsid w:val="00D7385C"/>
    <w:rsid w:val="00D7462B"/>
    <w:rsid w:val="00D74F02"/>
    <w:rsid w:val="00D74FB1"/>
    <w:rsid w:val="00D75A46"/>
    <w:rsid w:val="00D75B37"/>
    <w:rsid w:val="00D76445"/>
    <w:rsid w:val="00D768BF"/>
    <w:rsid w:val="00D76AF6"/>
    <w:rsid w:val="00D76C2E"/>
    <w:rsid w:val="00D76E24"/>
    <w:rsid w:val="00D80052"/>
    <w:rsid w:val="00D801B9"/>
    <w:rsid w:val="00D80344"/>
    <w:rsid w:val="00D805F5"/>
    <w:rsid w:val="00D80614"/>
    <w:rsid w:val="00D81891"/>
    <w:rsid w:val="00D82234"/>
    <w:rsid w:val="00D8270D"/>
    <w:rsid w:val="00D82DC7"/>
    <w:rsid w:val="00D848E5"/>
    <w:rsid w:val="00D8532F"/>
    <w:rsid w:val="00D853BE"/>
    <w:rsid w:val="00D85B65"/>
    <w:rsid w:val="00D8630E"/>
    <w:rsid w:val="00D863B2"/>
    <w:rsid w:val="00D86B22"/>
    <w:rsid w:val="00D86DE0"/>
    <w:rsid w:val="00D87301"/>
    <w:rsid w:val="00D87622"/>
    <w:rsid w:val="00D9154F"/>
    <w:rsid w:val="00D91926"/>
    <w:rsid w:val="00D919B3"/>
    <w:rsid w:val="00D91A8F"/>
    <w:rsid w:val="00D91EA3"/>
    <w:rsid w:val="00D922CE"/>
    <w:rsid w:val="00D92BE8"/>
    <w:rsid w:val="00D92DE3"/>
    <w:rsid w:val="00D9329B"/>
    <w:rsid w:val="00D933F6"/>
    <w:rsid w:val="00D93982"/>
    <w:rsid w:val="00D93BF7"/>
    <w:rsid w:val="00D94562"/>
    <w:rsid w:val="00D94E94"/>
    <w:rsid w:val="00D94F95"/>
    <w:rsid w:val="00D95131"/>
    <w:rsid w:val="00D95FEC"/>
    <w:rsid w:val="00D9694C"/>
    <w:rsid w:val="00DA0E58"/>
    <w:rsid w:val="00DA1C52"/>
    <w:rsid w:val="00DA1DE7"/>
    <w:rsid w:val="00DA1F92"/>
    <w:rsid w:val="00DA2018"/>
    <w:rsid w:val="00DA216C"/>
    <w:rsid w:val="00DA27CD"/>
    <w:rsid w:val="00DA32B4"/>
    <w:rsid w:val="00DA3382"/>
    <w:rsid w:val="00DA4209"/>
    <w:rsid w:val="00DA44F1"/>
    <w:rsid w:val="00DA4536"/>
    <w:rsid w:val="00DA6A7D"/>
    <w:rsid w:val="00DA700C"/>
    <w:rsid w:val="00DA761D"/>
    <w:rsid w:val="00DA7A25"/>
    <w:rsid w:val="00DA7D34"/>
    <w:rsid w:val="00DB01D2"/>
    <w:rsid w:val="00DB0655"/>
    <w:rsid w:val="00DB0C4A"/>
    <w:rsid w:val="00DB0E08"/>
    <w:rsid w:val="00DB1BA6"/>
    <w:rsid w:val="00DB2036"/>
    <w:rsid w:val="00DB2576"/>
    <w:rsid w:val="00DB2F67"/>
    <w:rsid w:val="00DB36C6"/>
    <w:rsid w:val="00DB39CF"/>
    <w:rsid w:val="00DB3F0D"/>
    <w:rsid w:val="00DB52E3"/>
    <w:rsid w:val="00DB52E6"/>
    <w:rsid w:val="00DB5DE0"/>
    <w:rsid w:val="00DB68AD"/>
    <w:rsid w:val="00DB6A2D"/>
    <w:rsid w:val="00DB6D64"/>
    <w:rsid w:val="00DB7415"/>
    <w:rsid w:val="00DB752A"/>
    <w:rsid w:val="00DB753B"/>
    <w:rsid w:val="00DB76A3"/>
    <w:rsid w:val="00DB787A"/>
    <w:rsid w:val="00DC09C6"/>
    <w:rsid w:val="00DC10DE"/>
    <w:rsid w:val="00DC1748"/>
    <w:rsid w:val="00DC1BDD"/>
    <w:rsid w:val="00DC1EC3"/>
    <w:rsid w:val="00DC23BB"/>
    <w:rsid w:val="00DC2429"/>
    <w:rsid w:val="00DC2BAC"/>
    <w:rsid w:val="00DC34CC"/>
    <w:rsid w:val="00DC3CF8"/>
    <w:rsid w:val="00DC3D77"/>
    <w:rsid w:val="00DC3ECA"/>
    <w:rsid w:val="00DC4361"/>
    <w:rsid w:val="00DC514E"/>
    <w:rsid w:val="00DC60B9"/>
    <w:rsid w:val="00DC686C"/>
    <w:rsid w:val="00DC6D34"/>
    <w:rsid w:val="00DC766C"/>
    <w:rsid w:val="00DD0295"/>
    <w:rsid w:val="00DD0AFB"/>
    <w:rsid w:val="00DD16B3"/>
    <w:rsid w:val="00DD2697"/>
    <w:rsid w:val="00DD2CF9"/>
    <w:rsid w:val="00DD3414"/>
    <w:rsid w:val="00DD3607"/>
    <w:rsid w:val="00DD4478"/>
    <w:rsid w:val="00DD4F32"/>
    <w:rsid w:val="00DD533C"/>
    <w:rsid w:val="00DD58F0"/>
    <w:rsid w:val="00DD5BB4"/>
    <w:rsid w:val="00DD621D"/>
    <w:rsid w:val="00DD6956"/>
    <w:rsid w:val="00DD69CA"/>
    <w:rsid w:val="00DD6F2B"/>
    <w:rsid w:val="00DD704A"/>
    <w:rsid w:val="00DD78EC"/>
    <w:rsid w:val="00DE0113"/>
    <w:rsid w:val="00DE0C65"/>
    <w:rsid w:val="00DE1C8E"/>
    <w:rsid w:val="00DE1FBF"/>
    <w:rsid w:val="00DE1FC2"/>
    <w:rsid w:val="00DE3096"/>
    <w:rsid w:val="00DE35CC"/>
    <w:rsid w:val="00DE3B74"/>
    <w:rsid w:val="00DE3C27"/>
    <w:rsid w:val="00DE4B20"/>
    <w:rsid w:val="00DE4F54"/>
    <w:rsid w:val="00DE5959"/>
    <w:rsid w:val="00DE63E7"/>
    <w:rsid w:val="00DE69FF"/>
    <w:rsid w:val="00DE6C5F"/>
    <w:rsid w:val="00DE6EA9"/>
    <w:rsid w:val="00DE7A16"/>
    <w:rsid w:val="00DE7A92"/>
    <w:rsid w:val="00DF06B4"/>
    <w:rsid w:val="00DF0C97"/>
    <w:rsid w:val="00DF19D4"/>
    <w:rsid w:val="00DF1ADE"/>
    <w:rsid w:val="00DF1DA9"/>
    <w:rsid w:val="00DF1E96"/>
    <w:rsid w:val="00DF2144"/>
    <w:rsid w:val="00DF293E"/>
    <w:rsid w:val="00DF2F8F"/>
    <w:rsid w:val="00DF31C9"/>
    <w:rsid w:val="00DF321E"/>
    <w:rsid w:val="00DF3586"/>
    <w:rsid w:val="00DF3679"/>
    <w:rsid w:val="00DF3F2B"/>
    <w:rsid w:val="00DF49A4"/>
    <w:rsid w:val="00DF4B0F"/>
    <w:rsid w:val="00DF56FC"/>
    <w:rsid w:val="00E00134"/>
    <w:rsid w:val="00E002F0"/>
    <w:rsid w:val="00E00797"/>
    <w:rsid w:val="00E00DF9"/>
    <w:rsid w:val="00E00E83"/>
    <w:rsid w:val="00E01EF7"/>
    <w:rsid w:val="00E01F63"/>
    <w:rsid w:val="00E026C4"/>
    <w:rsid w:val="00E029C3"/>
    <w:rsid w:val="00E02F8F"/>
    <w:rsid w:val="00E02FE8"/>
    <w:rsid w:val="00E04AC5"/>
    <w:rsid w:val="00E04CDC"/>
    <w:rsid w:val="00E04DCA"/>
    <w:rsid w:val="00E051FC"/>
    <w:rsid w:val="00E053DF"/>
    <w:rsid w:val="00E0550C"/>
    <w:rsid w:val="00E05651"/>
    <w:rsid w:val="00E06221"/>
    <w:rsid w:val="00E06C40"/>
    <w:rsid w:val="00E06C6F"/>
    <w:rsid w:val="00E06E1D"/>
    <w:rsid w:val="00E0705F"/>
    <w:rsid w:val="00E07B03"/>
    <w:rsid w:val="00E07D4E"/>
    <w:rsid w:val="00E10D8F"/>
    <w:rsid w:val="00E10E05"/>
    <w:rsid w:val="00E129EC"/>
    <w:rsid w:val="00E1349A"/>
    <w:rsid w:val="00E13769"/>
    <w:rsid w:val="00E137BC"/>
    <w:rsid w:val="00E13ED1"/>
    <w:rsid w:val="00E14057"/>
    <w:rsid w:val="00E14256"/>
    <w:rsid w:val="00E147F6"/>
    <w:rsid w:val="00E1534F"/>
    <w:rsid w:val="00E16201"/>
    <w:rsid w:val="00E16451"/>
    <w:rsid w:val="00E169E6"/>
    <w:rsid w:val="00E16AD6"/>
    <w:rsid w:val="00E176FF"/>
    <w:rsid w:val="00E17795"/>
    <w:rsid w:val="00E20277"/>
    <w:rsid w:val="00E206CE"/>
    <w:rsid w:val="00E2075A"/>
    <w:rsid w:val="00E20859"/>
    <w:rsid w:val="00E20B1E"/>
    <w:rsid w:val="00E20C93"/>
    <w:rsid w:val="00E20E18"/>
    <w:rsid w:val="00E212C0"/>
    <w:rsid w:val="00E214B1"/>
    <w:rsid w:val="00E218A8"/>
    <w:rsid w:val="00E22985"/>
    <w:rsid w:val="00E22CC6"/>
    <w:rsid w:val="00E233A9"/>
    <w:rsid w:val="00E23BF1"/>
    <w:rsid w:val="00E2416C"/>
    <w:rsid w:val="00E24199"/>
    <w:rsid w:val="00E24DC6"/>
    <w:rsid w:val="00E24E2B"/>
    <w:rsid w:val="00E24F63"/>
    <w:rsid w:val="00E24FF4"/>
    <w:rsid w:val="00E25256"/>
    <w:rsid w:val="00E25507"/>
    <w:rsid w:val="00E2553D"/>
    <w:rsid w:val="00E255B9"/>
    <w:rsid w:val="00E257A3"/>
    <w:rsid w:val="00E25DD1"/>
    <w:rsid w:val="00E26F28"/>
    <w:rsid w:val="00E279E8"/>
    <w:rsid w:val="00E27D0F"/>
    <w:rsid w:val="00E27D6F"/>
    <w:rsid w:val="00E27FCE"/>
    <w:rsid w:val="00E30882"/>
    <w:rsid w:val="00E308DE"/>
    <w:rsid w:val="00E30F25"/>
    <w:rsid w:val="00E311AF"/>
    <w:rsid w:val="00E316CB"/>
    <w:rsid w:val="00E31B72"/>
    <w:rsid w:val="00E31E5D"/>
    <w:rsid w:val="00E32997"/>
    <w:rsid w:val="00E329B6"/>
    <w:rsid w:val="00E32B19"/>
    <w:rsid w:val="00E32E2A"/>
    <w:rsid w:val="00E33140"/>
    <w:rsid w:val="00E3369E"/>
    <w:rsid w:val="00E33B8F"/>
    <w:rsid w:val="00E33F07"/>
    <w:rsid w:val="00E33FAA"/>
    <w:rsid w:val="00E34063"/>
    <w:rsid w:val="00E3458D"/>
    <w:rsid w:val="00E346AD"/>
    <w:rsid w:val="00E35049"/>
    <w:rsid w:val="00E35409"/>
    <w:rsid w:val="00E35641"/>
    <w:rsid w:val="00E35888"/>
    <w:rsid w:val="00E35EE0"/>
    <w:rsid w:val="00E36B84"/>
    <w:rsid w:val="00E36BCD"/>
    <w:rsid w:val="00E3733B"/>
    <w:rsid w:val="00E37E77"/>
    <w:rsid w:val="00E40188"/>
    <w:rsid w:val="00E40C45"/>
    <w:rsid w:val="00E40ED6"/>
    <w:rsid w:val="00E40F23"/>
    <w:rsid w:val="00E415A0"/>
    <w:rsid w:val="00E4178E"/>
    <w:rsid w:val="00E42D14"/>
    <w:rsid w:val="00E43426"/>
    <w:rsid w:val="00E43735"/>
    <w:rsid w:val="00E4389C"/>
    <w:rsid w:val="00E4436E"/>
    <w:rsid w:val="00E4490B"/>
    <w:rsid w:val="00E44A67"/>
    <w:rsid w:val="00E44CAC"/>
    <w:rsid w:val="00E44CF5"/>
    <w:rsid w:val="00E45374"/>
    <w:rsid w:val="00E45449"/>
    <w:rsid w:val="00E45B0C"/>
    <w:rsid w:val="00E4642E"/>
    <w:rsid w:val="00E465CC"/>
    <w:rsid w:val="00E4770F"/>
    <w:rsid w:val="00E50032"/>
    <w:rsid w:val="00E50569"/>
    <w:rsid w:val="00E5087B"/>
    <w:rsid w:val="00E5122D"/>
    <w:rsid w:val="00E512BF"/>
    <w:rsid w:val="00E51983"/>
    <w:rsid w:val="00E51B35"/>
    <w:rsid w:val="00E51CDD"/>
    <w:rsid w:val="00E51E8B"/>
    <w:rsid w:val="00E5295C"/>
    <w:rsid w:val="00E530C0"/>
    <w:rsid w:val="00E5321C"/>
    <w:rsid w:val="00E5361E"/>
    <w:rsid w:val="00E53A9E"/>
    <w:rsid w:val="00E547B7"/>
    <w:rsid w:val="00E5621C"/>
    <w:rsid w:val="00E5631C"/>
    <w:rsid w:val="00E56D9B"/>
    <w:rsid w:val="00E577AE"/>
    <w:rsid w:val="00E57B7C"/>
    <w:rsid w:val="00E57ED1"/>
    <w:rsid w:val="00E6024F"/>
    <w:rsid w:val="00E609A4"/>
    <w:rsid w:val="00E60BD6"/>
    <w:rsid w:val="00E60D46"/>
    <w:rsid w:val="00E60FCD"/>
    <w:rsid w:val="00E616E7"/>
    <w:rsid w:val="00E617D2"/>
    <w:rsid w:val="00E61E86"/>
    <w:rsid w:val="00E62924"/>
    <w:rsid w:val="00E62946"/>
    <w:rsid w:val="00E630C9"/>
    <w:rsid w:val="00E637A9"/>
    <w:rsid w:val="00E63CC4"/>
    <w:rsid w:val="00E645F9"/>
    <w:rsid w:val="00E64796"/>
    <w:rsid w:val="00E64F64"/>
    <w:rsid w:val="00E654DF"/>
    <w:rsid w:val="00E6593E"/>
    <w:rsid w:val="00E65D03"/>
    <w:rsid w:val="00E65DE5"/>
    <w:rsid w:val="00E65FE1"/>
    <w:rsid w:val="00E66076"/>
    <w:rsid w:val="00E66346"/>
    <w:rsid w:val="00E66F62"/>
    <w:rsid w:val="00E67A8D"/>
    <w:rsid w:val="00E67CDD"/>
    <w:rsid w:val="00E71CDA"/>
    <w:rsid w:val="00E71FE8"/>
    <w:rsid w:val="00E742DE"/>
    <w:rsid w:val="00E76FDA"/>
    <w:rsid w:val="00E7764A"/>
    <w:rsid w:val="00E77CD7"/>
    <w:rsid w:val="00E803CF"/>
    <w:rsid w:val="00E81649"/>
    <w:rsid w:val="00E82CAA"/>
    <w:rsid w:val="00E82D22"/>
    <w:rsid w:val="00E83E3C"/>
    <w:rsid w:val="00E8406F"/>
    <w:rsid w:val="00E85196"/>
    <w:rsid w:val="00E85A84"/>
    <w:rsid w:val="00E85D3B"/>
    <w:rsid w:val="00E85E2E"/>
    <w:rsid w:val="00E85F20"/>
    <w:rsid w:val="00E86115"/>
    <w:rsid w:val="00E86B14"/>
    <w:rsid w:val="00E86BC3"/>
    <w:rsid w:val="00E86F12"/>
    <w:rsid w:val="00E87EE2"/>
    <w:rsid w:val="00E90506"/>
    <w:rsid w:val="00E905D5"/>
    <w:rsid w:val="00E90B7E"/>
    <w:rsid w:val="00E90CE5"/>
    <w:rsid w:val="00E90EB5"/>
    <w:rsid w:val="00E92CF1"/>
    <w:rsid w:val="00E932A5"/>
    <w:rsid w:val="00E9379D"/>
    <w:rsid w:val="00E93975"/>
    <w:rsid w:val="00E939C1"/>
    <w:rsid w:val="00E93EA1"/>
    <w:rsid w:val="00E95EA2"/>
    <w:rsid w:val="00E960C3"/>
    <w:rsid w:val="00E9667C"/>
    <w:rsid w:val="00E96704"/>
    <w:rsid w:val="00E967D8"/>
    <w:rsid w:val="00E97535"/>
    <w:rsid w:val="00E97A9C"/>
    <w:rsid w:val="00EA00E4"/>
    <w:rsid w:val="00EA0E04"/>
    <w:rsid w:val="00EA180B"/>
    <w:rsid w:val="00EA1B4C"/>
    <w:rsid w:val="00EA1DA4"/>
    <w:rsid w:val="00EA3313"/>
    <w:rsid w:val="00EA419F"/>
    <w:rsid w:val="00EA4BE2"/>
    <w:rsid w:val="00EA4F55"/>
    <w:rsid w:val="00EA51E4"/>
    <w:rsid w:val="00EA5803"/>
    <w:rsid w:val="00EA5C57"/>
    <w:rsid w:val="00EA659C"/>
    <w:rsid w:val="00EA6919"/>
    <w:rsid w:val="00EA71B4"/>
    <w:rsid w:val="00EA7603"/>
    <w:rsid w:val="00EA7BD2"/>
    <w:rsid w:val="00EA7DBE"/>
    <w:rsid w:val="00EB0437"/>
    <w:rsid w:val="00EB07A2"/>
    <w:rsid w:val="00EB0F5B"/>
    <w:rsid w:val="00EB16C7"/>
    <w:rsid w:val="00EB1760"/>
    <w:rsid w:val="00EB22A3"/>
    <w:rsid w:val="00EB3774"/>
    <w:rsid w:val="00EB3E46"/>
    <w:rsid w:val="00EB459A"/>
    <w:rsid w:val="00EB47A2"/>
    <w:rsid w:val="00EB4B88"/>
    <w:rsid w:val="00EB54FD"/>
    <w:rsid w:val="00EB651C"/>
    <w:rsid w:val="00EB6B1B"/>
    <w:rsid w:val="00EB6DBF"/>
    <w:rsid w:val="00EB7D4B"/>
    <w:rsid w:val="00EB7EA2"/>
    <w:rsid w:val="00EC0B18"/>
    <w:rsid w:val="00EC1175"/>
    <w:rsid w:val="00EC1500"/>
    <w:rsid w:val="00EC1859"/>
    <w:rsid w:val="00EC1AC2"/>
    <w:rsid w:val="00EC294D"/>
    <w:rsid w:val="00EC3920"/>
    <w:rsid w:val="00EC3B09"/>
    <w:rsid w:val="00EC41AA"/>
    <w:rsid w:val="00EC41AC"/>
    <w:rsid w:val="00EC4AFB"/>
    <w:rsid w:val="00EC52A7"/>
    <w:rsid w:val="00EC5354"/>
    <w:rsid w:val="00EC62CF"/>
    <w:rsid w:val="00ED06F6"/>
    <w:rsid w:val="00ED0D18"/>
    <w:rsid w:val="00ED1C03"/>
    <w:rsid w:val="00ED24DC"/>
    <w:rsid w:val="00ED3045"/>
    <w:rsid w:val="00ED3184"/>
    <w:rsid w:val="00ED39FF"/>
    <w:rsid w:val="00ED4107"/>
    <w:rsid w:val="00ED4CC6"/>
    <w:rsid w:val="00ED5AAF"/>
    <w:rsid w:val="00ED5B1C"/>
    <w:rsid w:val="00ED5DFE"/>
    <w:rsid w:val="00ED66D6"/>
    <w:rsid w:val="00ED6E35"/>
    <w:rsid w:val="00ED714C"/>
    <w:rsid w:val="00ED73D6"/>
    <w:rsid w:val="00ED77BB"/>
    <w:rsid w:val="00ED7C86"/>
    <w:rsid w:val="00ED7EF5"/>
    <w:rsid w:val="00EE001B"/>
    <w:rsid w:val="00EE0677"/>
    <w:rsid w:val="00EE09CA"/>
    <w:rsid w:val="00EE0BC9"/>
    <w:rsid w:val="00EE189B"/>
    <w:rsid w:val="00EE1D23"/>
    <w:rsid w:val="00EE1D78"/>
    <w:rsid w:val="00EE287B"/>
    <w:rsid w:val="00EE2D18"/>
    <w:rsid w:val="00EE321E"/>
    <w:rsid w:val="00EE460E"/>
    <w:rsid w:val="00EE49D9"/>
    <w:rsid w:val="00EE5183"/>
    <w:rsid w:val="00EE5999"/>
    <w:rsid w:val="00EE5C49"/>
    <w:rsid w:val="00EE60A2"/>
    <w:rsid w:val="00EE61A9"/>
    <w:rsid w:val="00EE6DC7"/>
    <w:rsid w:val="00EE79F2"/>
    <w:rsid w:val="00EF0308"/>
    <w:rsid w:val="00EF03CE"/>
    <w:rsid w:val="00EF0CD3"/>
    <w:rsid w:val="00EF215C"/>
    <w:rsid w:val="00EF2888"/>
    <w:rsid w:val="00EF2BA8"/>
    <w:rsid w:val="00EF3DE5"/>
    <w:rsid w:val="00EF41BD"/>
    <w:rsid w:val="00EF464C"/>
    <w:rsid w:val="00EF4D89"/>
    <w:rsid w:val="00EF5C6C"/>
    <w:rsid w:val="00EF5F60"/>
    <w:rsid w:val="00EF625F"/>
    <w:rsid w:val="00EF64A7"/>
    <w:rsid w:val="00EF68B2"/>
    <w:rsid w:val="00EF729B"/>
    <w:rsid w:val="00EF75C7"/>
    <w:rsid w:val="00EF76AF"/>
    <w:rsid w:val="00EF7EA6"/>
    <w:rsid w:val="00F00620"/>
    <w:rsid w:val="00F00F64"/>
    <w:rsid w:val="00F0118D"/>
    <w:rsid w:val="00F01757"/>
    <w:rsid w:val="00F01FE7"/>
    <w:rsid w:val="00F0209B"/>
    <w:rsid w:val="00F02A5C"/>
    <w:rsid w:val="00F02D6F"/>
    <w:rsid w:val="00F02E60"/>
    <w:rsid w:val="00F0329D"/>
    <w:rsid w:val="00F03D26"/>
    <w:rsid w:val="00F053F4"/>
    <w:rsid w:val="00F05482"/>
    <w:rsid w:val="00F05D07"/>
    <w:rsid w:val="00F05F0E"/>
    <w:rsid w:val="00F070D1"/>
    <w:rsid w:val="00F07479"/>
    <w:rsid w:val="00F110B6"/>
    <w:rsid w:val="00F110DA"/>
    <w:rsid w:val="00F111B5"/>
    <w:rsid w:val="00F111C6"/>
    <w:rsid w:val="00F1171A"/>
    <w:rsid w:val="00F11A89"/>
    <w:rsid w:val="00F11AFA"/>
    <w:rsid w:val="00F11F43"/>
    <w:rsid w:val="00F137DC"/>
    <w:rsid w:val="00F14D8F"/>
    <w:rsid w:val="00F150E4"/>
    <w:rsid w:val="00F158C6"/>
    <w:rsid w:val="00F15A7C"/>
    <w:rsid w:val="00F168C9"/>
    <w:rsid w:val="00F168F8"/>
    <w:rsid w:val="00F17EF4"/>
    <w:rsid w:val="00F2063E"/>
    <w:rsid w:val="00F20B0F"/>
    <w:rsid w:val="00F21B4D"/>
    <w:rsid w:val="00F21EF5"/>
    <w:rsid w:val="00F221D5"/>
    <w:rsid w:val="00F22333"/>
    <w:rsid w:val="00F22529"/>
    <w:rsid w:val="00F225EB"/>
    <w:rsid w:val="00F228C4"/>
    <w:rsid w:val="00F22A66"/>
    <w:rsid w:val="00F22FB6"/>
    <w:rsid w:val="00F24DC1"/>
    <w:rsid w:val="00F24F4D"/>
    <w:rsid w:val="00F24FF6"/>
    <w:rsid w:val="00F252AB"/>
    <w:rsid w:val="00F255EE"/>
    <w:rsid w:val="00F25A06"/>
    <w:rsid w:val="00F25D9D"/>
    <w:rsid w:val="00F25FF6"/>
    <w:rsid w:val="00F262B7"/>
    <w:rsid w:val="00F27D6E"/>
    <w:rsid w:val="00F27DF0"/>
    <w:rsid w:val="00F27EB2"/>
    <w:rsid w:val="00F302D9"/>
    <w:rsid w:val="00F30748"/>
    <w:rsid w:val="00F30D6E"/>
    <w:rsid w:val="00F3151D"/>
    <w:rsid w:val="00F3249F"/>
    <w:rsid w:val="00F3275F"/>
    <w:rsid w:val="00F32A66"/>
    <w:rsid w:val="00F32B17"/>
    <w:rsid w:val="00F33549"/>
    <w:rsid w:val="00F3375E"/>
    <w:rsid w:val="00F3391F"/>
    <w:rsid w:val="00F339A4"/>
    <w:rsid w:val="00F34DAD"/>
    <w:rsid w:val="00F35083"/>
    <w:rsid w:val="00F35802"/>
    <w:rsid w:val="00F35B0B"/>
    <w:rsid w:val="00F35B44"/>
    <w:rsid w:val="00F360B7"/>
    <w:rsid w:val="00F362C6"/>
    <w:rsid w:val="00F364D7"/>
    <w:rsid w:val="00F365A3"/>
    <w:rsid w:val="00F3776C"/>
    <w:rsid w:val="00F37CBC"/>
    <w:rsid w:val="00F37D86"/>
    <w:rsid w:val="00F4032A"/>
    <w:rsid w:val="00F41DB6"/>
    <w:rsid w:val="00F41EDD"/>
    <w:rsid w:val="00F41F8E"/>
    <w:rsid w:val="00F42E51"/>
    <w:rsid w:val="00F43375"/>
    <w:rsid w:val="00F43FDC"/>
    <w:rsid w:val="00F445B0"/>
    <w:rsid w:val="00F44652"/>
    <w:rsid w:val="00F44B01"/>
    <w:rsid w:val="00F45DB5"/>
    <w:rsid w:val="00F46583"/>
    <w:rsid w:val="00F46955"/>
    <w:rsid w:val="00F469EF"/>
    <w:rsid w:val="00F478BA"/>
    <w:rsid w:val="00F50863"/>
    <w:rsid w:val="00F50C66"/>
    <w:rsid w:val="00F51A60"/>
    <w:rsid w:val="00F5269C"/>
    <w:rsid w:val="00F52A32"/>
    <w:rsid w:val="00F52EB2"/>
    <w:rsid w:val="00F537DF"/>
    <w:rsid w:val="00F53C1F"/>
    <w:rsid w:val="00F53D35"/>
    <w:rsid w:val="00F53EA2"/>
    <w:rsid w:val="00F5440A"/>
    <w:rsid w:val="00F5460F"/>
    <w:rsid w:val="00F55560"/>
    <w:rsid w:val="00F55B92"/>
    <w:rsid w:val="00F55DCB"/>
    <w:rsid w:val="00F55FE1"/>
    <w:rsid w:val="00F56C4C"/>
    <w:rsid w:val="00F56E41"/>
    <w:rsid w:val="00F572E0"/>
    <w:rsid w:val="00F60682"/>
    <w:rsid w:val="00F610D6"/>
    <w:rsid w:val="00F61163"/>
    <w:rsid w:val="00F61381"/>
    <w:rsid w:val="00F6190B"/>
    <w:rsid w:val="00F62220"/>
    <w:rsid w:val="00F62223"/>
    <w:rsid w:val="00F62518"/>
    <w:rsid w:val="00F62CFB"/>
    <w:rsid w:val="00F62E05"/>
    <w:rsid w:val="00F641E5"/>
    <w:rsid w:val="00F64675"/>
    <w:rsid w:val="00F64BFB"/>
    <w:rsid w:val="00F65920"/>
    <w:rsid w:val="00F677C7"/>
    <w:rsid w:val="00F67966"/>
    <w:rsid w:val="00F67CE2"/>
    <w:rsid w:val="00F70258"/>
    <w:rsid w:val="00F704A8"/>
    <w:rsid w:val="00F72197"/>
    <w:rsid w:val="00F72568"/>
    <w:rsid w:val="00F72AE1"/>
    <w:rsid w:val="00F73053"/>
    <w:rsid w:val="00F73144"/>
    <w:rsid w:val="00F735AB"/>
    <w:rsid w:val="00F73F53"/>
    <w:rsid w:val="00F73FFC"/>
    <w:rsid w:val="00F75BC5"/>
    <w:rsid w:val="00F76949"/>
    <w:rsid w:val="00F76A78"/>
    <w:rsid w:val="00F76AF2"/>
    <w:rsid w:val="00F76FDB"/>
    <w:rsid w:val="00F77B9E"/>
    <w:rsid w:val="00F805B3"/>
    <w:rsid w:val="00F80BBB"/>
    <w:rsid w:val="00F80F32"/>
    <w:rsid w:val="00F80F36"/>
    <w:rsid w:val="00F8192C"/>
    <w:rsid w:val="00F81D41"/>
    <w:rsid w:val="00F81FF0"/>
    <w:rsid w:val="00F8238E"/>
    <w:rsid w:val="00F82492"/>
    <w:rsid w:val="00F825A3"/>
    <w:rsid w:val="00F83A37"/>
    <w:rsid w:val="00F83A52"/>
    <w:rsid w:val="00F83B7F"/>
    <w:rsid w:val="00F85076"/>
    <w:rsid w:val="00F85AB1"/>
    <w:rsid w:val="00F8679E"/>
    <w:rsid w:val="00F86C15"/>
    <w:rsid w:val="00F872FA"/>
    <w:rsid w:val="00F875A8"/>
    <w:rsid w:val="00F90B28"/>
    <w:rsid w:val="00F911C9"/>
    <w:rsid w:val="00F919DC"/>
    <w:rsid w:val="00F91C76"/>
    <w:rsid w:val="00F91D81"/>
    <w:rsid w:val="00F92150"/>
    <w:rsid w:val="00F9246C"/>
    <w:rsid w:val="00F94858"/>
    <w:rsid w:val="00F948DC"/>
    <w:rsid w:val="00F94C48"/>
    <w:rsid w:val="00F953E9"/>
    <w:rsid w:val="00F95790"/>
    <w:rsid w:val="00F957D5"/>
    <w:rsid w:val="00F95FCD"/>
    <w:rsid w:val="00F968C2"/>
    <w:rsid w:val="00F97644"/>
    <w:rsid w:val="00F9764F"/>
    <w:rsid w:val="00F9786A"/>
    <w:rsid w:val="00F97D07"/>
    <w:rsid w:val="00FA07C2"/>
    <w:rsid w:val="00FA0DC5"/>
    <w:rsid w:val="00FA0E8C"/>
    <w:rsid w:val="00FA167E"/>
    <w:rsid w:val="00FA1734"/>
    <w:rsid w:val="00FA185A"/>
    <w:rsid w:val="00FA1BF4"/>
    <w:rsid w:val="00FA24F2"/>
    <w:rsid w:val="00FA33E3"/>
    <w:rsid w:val="00FA35F8"/>
    <w:rsid w:val="00FA3A42"/>
    <w:rsid w:val="00FA3AEC"/>
    <w:rsid w:val="00FA48EF"/>
    <w:rsid w:val="00FA4E95"/>
    <w:rsid w:val="00FA585B"/>
    <w:rsid w:val="00FA5DB8"/>
    <w:rsid w:val="00FA5E80"/>
    <w:rsid w:val="00FA722D"/>
    <w:rsid w:val="00FB0A5A"/>
    <w:rsid w:val="00FB0E76"/>
    <w:rsid w:val="00FB232F"/>
    <w:rsid w:val="00FB24A3"/>
    <w:rsid w:val="00FB24A4"/>
    <w:rsid w:val="00FB295A"/>
    <w:rsid w:val="00FB2BF6"/>
    <w:rsid w:val="00FB4412"/>
    <w:rsid w:val="00FB4930"/>
    <w:rsid w:val="00FB4D14"/>
    <w:rsid w:val="00FB56F2"/>
    <w:rsid w:val="00FB6035"/>
    <w:rsid w:val="00FB6655"/>
    <w:rsid w:val="00FB688C"/>
    <w:rsid w:val="00FB697C"/>
    <w:rsid w:val="00FB6A95"/>
    <w:rsid w:val="00FB76C1"/>
    <w:rsid w:val="00FB7950"/>
    <w:rsid w:val="00FC0851"/>
    <w:rsid w:val="00FC0A3B"/>
    <w:rsid w:val="00FC11EA"/>
    <w:rsid w:val="00FC1D90"/>
    <w:rsid w:val="00FC20DC"/>
    <w:rsid w:val="00FC2326"/>
    <w:rsid w:val="00FC24CC"/>
    <w:rsid w:val="00FC25D8"/>
    <w:rsid w:val="00FC3595"/>
    <w:rsid w:val="00FC39D3"/>
    <w:rsid w:val="00FC40B0"/>
    <w:rsid w:val="00FC4140"/>
    <w:rsid w:val="00FC4226"/>
    <w:rsid w:val="00FC4744"/>
    <w:rsid w:val="00FC4DFA"/>
    <w:rsid w:val="00FC4E6F"/>
    <w:rsid w:val="00FC4EA2"/>
    <w:rsid w:val="00FC50F4"/>
    <w:rsid w:val="00FC5107"/>
    <w:rsid w:val="00FC569C"/>
    <w:rsid w:val="00FC5EE1"/>
    <w:rsid w:val="00FC67C5"/>
    <w:rsid w:val="00FC6A08"/>
    <w:rsid w:val="00FC6D3C"/>
    <w:rsid w:val="00FC74A2"/>
    <w:rsid w:val="00FC75CA"/>
    <w:rsid w:val="00FC7A9F"/>
    <w:rsid w:val="00FD067F"/>
    <w:rsid w:val="00FD0923"/>
    <w:rsid w:val="00FD0928"/>
    <w:rsid w:val="00FD0F0A"/>
    <w:rsid w:val="00FD10B5"/>
    <w:rsid w:val="00FD37AC"/>
    <w:rsid w:val="00FD4B1E"/>
    <w:rsid w:val="00FD5E8C"/>
    <w:rsid w:val="00FD6596"/>
    <w:rsid w:val="00FD6A96"/>
    <w:rsid w:val="00FD6EAD"/>
    <w:rsid w:val="00FD7CC3"/>
    <w:rsid w:val="00FE0E8E"/>
    <w:rsid w:val="00FE1C7A"/>
    <w:rsid w:val="00FE1E85"/>
    <w:rsid w:val="00FE26BD"/>
    <w:rsid w:val="00FE2BE3"/>
    <w:rsid w:val="00FE2DD4"/>
    <w:rsid w:val="00FE43E0"/>
    <w:rsid w:val="00FE48D8"/>
    <w:rsid w:val="00FE4C84"/>
    <w:rsid w:val="00FE53E9"/>
    <w:rsid w:val="00FE54E1"/>
    <w:rsid w:val="00FE5553"/>
    <w:rsid w:val="00FE55A4"/>
    <w:rsid w:val="00FE5CF1"/>
    <w:rsid w:val="00FE5E46"/>
    <w:rsid w:val="00FE66BD"/>
    <w:rsid w:val="00FE69CD"/>
    <w:rsid w:val="00FE6C18"/>
    <w:rsid w:val="00FE73DF"/>
    <w:rsid w:val="00FE7B69"/>
    <w:rsid w:val="00FE7BE7"/>
    <w:rsid w:val="00FF0894"/>
    <w:rsid w:val="00FF0941"/>
    <w:rsid w:val="00FF0C34"/>
    <w:rsid w:val="00FF157E"/>
    <w:rsid w:val="00FF165A"/>
    <w:rsid w:val="00FF1E58"/>
    <w:rsid w:val="00FF204B"/>
    <w:rsid w:val="00FF2636"/>
    <w:rsid w:val="00FF2A56"/>
    <w:rsid w:val="00FF2AB5"/>
    <w:rsid w:val="00FF4B27"/>
    <w:rsid w:val="00FF54E7"/>
    <w:rsid w:val="00FF5505"/>
    <w:rsid w:val="00FF6021"/>
    <w:rsid w:val="00FF62CD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D11F3B-1447-4D13-A128-83696420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64A7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0"/>
    <w:next w:val="a0"/>
    <w:link w:val="1Char"/>
    <w:uiPriority w:val="9"/>
    <w:qFormat/>
    <w:rsid w:val="0086663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1"/>
    <w:link w:val="2Char"/>
    <w:qFormat/>
    <w:rsid w:val="0086663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1"/>
    <w:link w:val="3Char"/>
    <w:qFormat/>
    <w:rsid w:val="0086663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link w:val="4Char"/>
    <w:uiPriority w:val="99"/>
    <w:qFormat/>
    <w:rsid w:val="00FC510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EF2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semiHidden/>
    <w:rsid w:val="00EF215C"/>
    <w:rPr>
      <w:sz w:val="18"/>
      <w:szCs w:val="18"/>
    </w:rPr>
  </w:style>
  <w:style w:type="paragraph" w:styleId="a6">
    <w:name w:val="footer"/>
    <w:basedOn w:val="a0"/>
    <w:link w:val="Char0"/>
    <w:unhideWhenUsed/>
    <w:rsid w:val="00EF2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semiHidden/>
    <w:rsid w:val="00EF215C"/>
    <w:rPr>
      <w:sz w:val="18"/>
      <w:szCs w:val="18"/>
    </w:rPr>
  </w:style>
  <w:style w:type="paragraph" w:styleId="a7">
    <w:name w:val="Document Map"/>
    <w:basedOn w:val="a0"/>
    <w:link w:val="Char1"/>
    <w:uiPriority w:val="99"/>
    <w:semiHidden/>
    <w:unhideWhenUsed/>
    <w:rsid w:val="00C52A29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rsid w:val="00C52A29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uiPriority w:val="9"/>
    <w:rsid w:val="0086663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866639"/>
    <w:rPr>
      <w:rFonts w:ascii="Arial" w:eastAsia="黑体" w:hAnsi="Arial"/>
      <w:b/>
      <w:kern w:val="2"/>
      <w:sz w:val="32"/>
    </w:rPr>
  </w:style>
  <w:style w:type="character" w:customStyle="1" w:styleId="3Char">
    <w:name w:val="标题 3 Char"/>
    <w:link w:val="3"/>
    <w:rsid w:val="00866639"/>
    <w:rPr>
      <w:rFonts w:ascii="Times New Roman" w:hAnsi="Times New Roman"/>
      <w:b/>
      <w:kern w:val="2"/>
      <w:sz w:val="32"/>
    </w:rPr>
  </w:style>
  <w:style w:type="character" w:customStyle="1" w:styleId="4Char">
    <w:name w:val="标题 4 Char"/>
    <w:link w:val="4"/>
    <w:uiPriority w:val="99"/>
    <w:rsid w:val="00FC5107"/>
    <w:rPr>
      <w:rFonts w:ascii="Cambria" w:hAnsi="Cambria"/>
      <w:b/>
      <w:bCs/>
      <w:kern w:val="2"/>
      <w:sz w:val="28"/>
      <w:szCs w:val="28"/>
    </w:rPr>
  </w:style>
  <w:style w:type="paragraph" w:styleId="a1">
    <w:name w:val="Normal Indent"/>
    <w:basedOn w:val="a0"/>
    <w:uiPriority w:val="99"/>
    <w:unhideWhenUsed/>
    <w:rsid w:val="00993797"/>
    <w:pPr>
      <w:ind w:firstLineChars="200" w:firstLine="420"/>
    </w:pPr>
  </w:style>
  <w:style w:type="paragraph" w:customStyle="1" w:styleId="HD1">
    <w:name w:val="HD正文1"/>
    <w:basedOn w:val="a0"/>
    <w:rsid w:val="00993797"/>
    <w:pPr>
      <w:spacing w:line="440" w:lineRule="atLeast"/>
      <w:ind w:firstLine="540"/>
    </w:pPr>
    <w:rPr>
      <w:sz w:val="24"/>
    </w:rPr>
  </w:style>
  <w:style w:type="paragraph" w:styleId="20">
    <w:name w:val="toc 2"/>
    <w:basedOn w:val="a0"/>
    <w:next w:val="a0"/>
    <w:autoRedefine/>
    <w:uiPriority w:val="39"/>
    <w:rsid w:val="00AB2693"/>
    <w:pPr>
      <w:ind w:left="210"/>
      <w:jc w:val="left"/>
    </w:pPr>
    <w:rPr>
      <w:smallCaps/>
      <w:sz w:val="20"/>
    </w:rPr>
  </w:style>
  <w:style w:type="paragraph" w:styleId="30">
    <w:name w:val="toc 3"/>
    <w:basedOn w:val="a0"/>
    <w:next w:val="a0"/>
    <w:autoRedefine/>
    <w:uiPriority w:val="39"/>
    <w:rsid w:val="00126688"/>
    <w:pPr>
      <w:ind w:left="420"/>
      <w:jc w:val="left"/>
    </w:pPr>
    <w:rPr>
      <w:i/>
      <w:iCs/>
      <w:sz w:val="20"/>
    </w:rPr>
  </w:style>
  <w:style w:type="table" w:styleId="a8">
    <w:name w:val="Table Grid"/>
    <w:basedOn w:val="a3"/>
    <w:rsid w:val="009937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0"/>
    <w:next w:val="a0"/>
    <w:autoRedefine/>
    <w:uiPriority w:val="39"/>
    <w:unhideWhenUsed/>
    <w:rsid w:val="00993797"/>
    <w:pPr>
      <w:ind w:left="630"/>
      <w:jc w:val="left"/>
    </w:pPr>
    <w:rPr>
      <w:sz w:val="18"/>
      <w:szCs w:val="18"/>
    </w:rPr>
  </w:style>
  <w:style w:type="character" w:customStyle="1" w:styleId="keywordtype">
    <w:name w:val="keywordtype"/>
    <w:basedOn w:val="a2"/>
    <w:rsid w:val="00993797"/>
  </w:style>
  <w:style w:type="paragraph" w:customStyle="1" w:styleId="YaHeiConsolas257">
    <w:name w:val="YaHei Consolas + 左  2.57 字符"/>
    <w:basedOn w:val="a0"/>
    <w:link w:val="YaHeiConsolas257Char"/>
    <w:rsid w:val="00993797"/>
    <w:pPr>
      <w:ind w:leftChars="257" w:left="540"/>
    </w:pPr>
    <w:rPr>
      <w:rFonts w:ascii="YaHei Consolas Hybrid" w:eastAsia="YaHei Consolas Hybrid" w:hAnsi="YaHei Consolas Hybrid" w:cs="宋体"/>
    </w:rPr>
  </w:style>
  <w:style w:type="character" w:customStyle="1" w:styleId="YaHeiConsolas257Char">
    <w:name w:val="YaHei Consolas + 左  2.57 字符 Char"/>
    <w:link w:val="YaHeiConsolas257"/>
    <w:rsid w:val="00993797"/>
    <w:rPr>
      <w:rFonts w:ascii="YaHei Consolas Hybrid" w:eastAsia="YaHei Consolas Hybrid" w:hAnsi="YaHei Consolas Hybrid" w:cs="宋体"/>
      <w:szCs w:val="20"/>
    </w:rPr>
  </w:style>
  <w:style w:type="paragraph" w:styleId="a9">
    <w:name w:val="List Paragraph"/>
    <w:basedOn w:val="a0"/>
    <w:uiPriority w:val="34"/>
    <w:qFormat/>
    <w:rsid w:val="00B07495"/>
    <w:pPr>
      <w:ind w:firstLineChars="200" w:firstLine="420"/>
    </w:pPr>
  </w:style>
  <w:style w:type="paragraph" w:styleId="10">
    <w:name w:val="toc 1"/>
    <w:basedOn w:val="a0"/>
    <w:next w:val="a0"/>
    <w:autoRedefine/>
    <w:uiPriority w:val="39"/>
    <w:unhideWhenUsed/>
    <w:rsid w:val="003B39E9"/>
    <w:pPr>
      <w:spacing w:before="120" w:after="120"/>
      <w:jc w:val="left"/>
    </w:pPr>
    <w:rPr>
      <w:b/>
      <w:bCs/>
      <w:caps/>
      <w:sz w:val="20"/>
    </w:rPr>
  </w:style>
  <w:style w:type="character" w:styleId="aa">
    <w:name w:val="Hyperlink"/>
    <w:uiPriority w:val="99"/>
    <w:rsid w:val="00AD7448"/>
    <w:rPr>
      <w:color w:val="0000FF"/>
      <w:u w:val="single"/>
    </w:rPr>
  </w:style>
  <w:style w:type="paragraph" w:styleId="5">
    <w:name w:val="toc 5"/>
    <w:basedOn w:val="a0"/>
    <w:next w:val="a0"/>
    <w:autoRedefine/>
    <w:uiPriority w:val="39"/>
    <w:rsid w:val="00AD7448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rsid w:val="00AD7448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rsid w:val="00AD7448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rsid w:val="00AD7448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rsid w:val="00AD7448"/>
    <w:pPr>
      <w:ind w:left="1680"/>
      <w:jc w:val="left"/>
    </w:pPr>
    <w:rPr>
      <w:sz w:val="18"/>
      <w:szCs w:val="18"/>
    </w:rPr>
  </w:style>
  <w:style w:type="paragraph" w:styleId="ab">
    <w:name w:val="Normal (Web)"/>
    <w:basedOn w:val="a0"/>
    <w:rsid w:val="00DC24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">
    <w:name w:val="左对齐"/>
    <w:basedOn w:val="a0"/>
    <w:rsid w:val="00732D22"/>
    <w:pPr>
      <w:adjustRightInd w:val="0"/>
      <w:spacing w:line="300" w:lineRule="atLeast"/>
      <w:textAlignment w:val="baseline"/>
    </w:pPr>
    <w:rPr>
      <w:rFonts w:hAnsi="Bookman Old Style" w:cs="宋体"/>
      <w:kern w:val="0"/>
      <w:sz w:val="20"/>
    </w:rPr>
  </w:style>
  <w:style w:type="paragraph" w:styleId="ad">
    <w:name w:val="Body Text"/>
    <w:basedOn w:val="a0"/>
    <w:rsid w:val="00A533CE"/>
    <w:pPr>
      <w:suppressAutoHyphens/>
      <w:spacing w:after="120"/>
      <w:jc w:val="left"/>
    </w:pPr>
    <w:rPr>
      <w:rFonts w:ascii="文泉驿微米黑" w:eastAsia="文泉驿微米黑" w:hAnsi="文泉驿微米黑"/>
      <w:kern w:val="1"/>
      <w:sz w:val="24"/>
      <w:szCs w:val="24"/>
    </w:rPr>
  </w:style>
  <w:style w:type="paragraph" w:customStyle="1" w:styleId="Char2">
    <w:name w:val="Char"/>
    <w:basedOn w:val="a0"/>
    <w:rsid w:val="007D70B3"/>
    <w:rPr>
      <w:rFonts w:ascii="Tahoma" w:hAnsi="Tahoma"/>
      <w:sz w:val="24"/>
    </w:rPr>
  </w:style>
  <w:style w:type="numbering" w:styleId="111111">
    <w:name w:val="Outline List 2"/>
    <w:basedOn w:val="a4"/>
    <w:rsid w:val="008A33CD"/>
    <w:pPr>
      <w:numPr>
        <w:numId w:val="1"/>
      </w:numPr>
    </w:pPr>
  </w:style>
  <w:style w:type="paragraph" w:styleId="ae">
    <w:name w:val="caption"/>
    <w:basedOn w:val="a0"/>
    <w:next w:val="a0"/>
    <w:uiPriority w:val="35"/>
    <w:qFormat/>
    <w:rsid w:val="00A2257C"/>
    <w:rPr>
      <w:rFonts w:ascii="Arial" w:eastAsia="黑体" w:hAnsi="Arial" w:cs="Arial"/>
      <w:sz w:val="20"/>
    </w:rPr>
  </w:style>
  <w:style w:type="character" w:styleId="af">
    <w:name w:val="FollowedHyperlink"/>
    <w:rsid w:val="009E2DBF"/>
    <w:rPr>
      <w:color w:val="800080"/>
      <w:u w:val="single"/>
    </w:rPr>
  </w:style>
  <w:style w:type="paragraph" w:customStyle="1" w:styleId="Default">
    <w:name w:val="Default"/>
    <w:rsid w:val="00BD025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fbf14">
    <w:name w:val="f_b f_14"/>
    <w:basedOn w:val="a2"/>
    <w:rsid w:val="001E24EA"/>
  </w:style>
  <w:style w:type="paragraph" w:customStyle="1" w:styleId="TableContents">
    <w:name w:val="Table Contents"/>
    <w:basedOn w:val="a0"/>
    <w:rsid w:val="00D93BF7"/>
    <w:pPr>
      <w:suppressLineNumbers/>
      <w:suppressAutoHyphens/>
      <w:jc w:val="left"/>
    </w:pPr>
    <w:rPr>
      <w:kern w:val="1"/>
      <w:sz w:val="24"/>
      <w:szCs w:val="24"/>
    </w:rPr>
  </w:style>
  <w:style w:type="paragraph" w:customStyle="1" w:styleId="p0">
    <w:name w:val="p0"/>
    <w:basedOn w:val="a0"/>
    <w:rsid w:val="006E1DC9"/>
    <w:pPr>
      <w:widowControl/>
    </w:pPr>
    <w:rPr>
      <w:rFonts w:ascii="Arial" w:hAnsi="Arial" w:cs="Arial"/>
      <w:kern w:val="0"/>
      <w:szCs w:val="21"/>
    </w:rPr>
  </w:style>
  <w:style w:type="paragraph" w:customStyle="1" w:styleId="af0">
    <w:name w:val="表_编号"/>
    <w:qFormat/>
    <w:rsid w:val="0077649E"/>
    <w:rPr>
      <w:rFonts w:ascii="Times New Roman" w:hAnsi="Times New Roman" w:cs="宋体"/>
      <w:kern w:val="2"/>
      <w:sz w:val="21"/>
      <w:szCs w:val="24"/>
    </w:rPr>
  </w:style>
  <w:style w:type="paragraph" w:customStyle="1" w:styleId="af1">
    <w:name w:val="表格正文"/>
    <w:basedOn w:val="a0"/>
    <w:qFormat/>
    <w:rsid w:val="0077649E"/>
    <w:pPr>
      <w:textAlignment w:val="baseline"/>
    </w:pPr>
    <w:rPr>
      <w:szCs w:val="24"/>
    </w:rPr>
  </w:style>
  <w:style w:type="paragraph" w:customStyle="1" w:styleId="af2">
    <w:name w:val="表格标题"/>
    <w:basedOn w:val="af1"/>
    <w:next w:val="af1"/>
    <w:qFormat/>
    <w:rsid w:val="0077649E"/>
    <w:pPr>
      <w:jc w:val="center"/>
    </w:pPr>
    <w:rPr>
      <w:b/>
    </w:rPr>
  </w:style>
  <w:style w:type="paragraph" w:customStyle="1" w:styleId="a">
    <w:name w:val="标号"/>
    <w:basedOn w:val="a0"/>
    <w:qFormat/>
    <w:rsid w:val="0077649E"/>
    <w:pPr>
      <w:numPr>
        <w:numId w:val="3"/>
      </w:numPr>
      <w:spacing w:before="100" w:after="100"/>
      <w:ind w:left="0" w:firstLine="0"/>
    </w:pPr>
    <w:rPr>
      <w:szCs w:val="24"/>
    </w:rPr>
  </w:style>
  <w:style w:type="table" w:styleId="2-5">
    <w:name w:val="Medium Grid 2 Accent 5"/>
    <w:basedOn w:val="a3"/>
    <w:uiPriority w:val="68"/>
    <w:rsid w:val="00791CF3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-5">
    <w:name w:val="Medium Grid 1 Accent 5"/>
    <w:basedOn w:val="a3"/>
    <w:uiPriority w:val="67"/>
    <w:rsid w:val="00791CF3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SP11319668">
    <w:name w:val="SP.11.319668"/>
    <w:basedOn w:val="Default"/>
    <w:next w:val="Default"/>
    <w:uiPriority w:val="99"/>
    <w:rsid w:val="00571C7B"/>
    <w:rPr>
      <w:rFonts w:ascii="Arial" w:hAnsi="Arial" w:cs="Arial"/>
      <w:color w:val="auto"/>
    </w:rPr>
  </w:style>
  <w:style w:type="paragraph" w:customStyle="1" w:styleId="SP11319699">
    <w:name w:val="SP.11.319699"/>
    <w:basedOn w:val="Default"/>
    <w:next w:val="Default"/>
    <w:uiPriority w:val="99"/>
    <w:rsid w:val="00571C7B"/>
    <w:rPr>
      <w:rFonts w:ascii="Arial" w:hAnsi="Arial" w:cs="Arial"/>
      <w:color w:val="auto"/>
    </w:rPr>
  </w:style>
  <w:style w:type="character" w:customStyle="1" w:styleId="SC11315414">
    <w:name w:val="SC.11.315414"/>
    <w:uiPriority w:val="99"/>
    <w:rsid w:val="00571C7B"/>
    <w:rPr>
      <w:color w:val="000000"/>
      <w:sz w:val="20"/>
      <w:szCs w:val="20"/>
    </w:rPr>
  </w:style>
  <w:style w:type="paragraph" w:customStyle="1" w:styleId="SP11319691">
    <w:name w:val="SP.11.319691"/>
    <w:basedOn w:val="Default"/>
    <w:next w:val="Default"/>
    <w:uiPriority w:val="99"/>
    <w:rsid w:val="00571C7B"/>
    <w:rPr>
      <w:rFonts w:ascii="Arial" w:hAnsi="Arial" w:cs="Arial"/>
      <w:color w:val="auto"/>
    </w:rPr>
  </w:style>
  <w:style w:type="table" w:styleId="af3">
    <w:name w:val="Table Elegant"/>
    <w:basedOn w:val="a3"/>
    <w:rsid w:val="00571C7B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Web 3"/>
    <w:basedOn w:val="a3"/>
    <w:rsid w:val="006E51A0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C11315448">
    <w:name w:val="SC.11.315448"/>
    <w:uiPriority w:val="99"/>
    <w:rsid w:val="00390DCC"/>
    <w:rPr>
      <w:rFonts w:ascii="Times New Roman" w:hAnsi="Times New Roman" w:cs="Times New Roman"/>
      <w:color w:val="000000"/>
      <w:sz w:val="21"/>
      <w:szCs w:val="21"/>
    </w:rPr>
  </w:style>
  <w:style w:type="character" w:customStyle="1" w:styleId="SC11315449">
    <w:name w:val="SC.11.315449"/>
    <w:uiPriority w:val="99"/>
    <w:rsid w:val="005665CA"/>
    <w:rPr>
      <w:b/>
      <w:bCs/>
      <w:color w:val="000000"/>
      <w:sz w:val="20"/>
      <w:szCs w:val="20"/>
    </w:rPr>
  </w:style>
  <w:style w:type="character" w:customStyle="1" w:styleId="SC11315457">
    <w:name w:val="SC.11.315457"/>
    <w:uiPriority w:val="99"/>
    <w:rsid w:val="005665CA"/>
    <w:rPr>
      <w:rFonts w:ascii="Calibri" w:hAnsi="Calibri" w:cs="Calibri"/>
      <w:color w:val="000000"/>
      <w:sz w:val="22"/>
      <w:szCs w:val="22"/>
    </w:rPr>
  </w:style>
  <w:style w:type="paragraph" w:styleId="af4">
    <w:name w:val="Balloon Text"/>
    <w:basedOn w:val="a0"/>
    <w:link w:val="Char3"/>
    <w:rsid w:val="00FC25D8"/>
    <w:rPr>
      <w:sz w:val="18"/>
      <w:szCs w:val="18"/>
    </w:rPr>
  </w:style>
  <w:style w:type="character" w:customStyle="1" w:styleId="Char3">
    <w:name w:val="批注框文本 Char"/>
    <w:basedOn w:val="a2"/>
    <w:link w:val="af4"/>
    <w:rsid w:val="00FC25D8"/>
    <w:rPr>
      <w:rFonts w:ascii="Times New Roman" w:hAnsi="Times New Roman"/>
      <w:kern w:val="2"/>
      <w:sz w:val="18"/>
      <w:szCs w:val="18"/>
    </w:rPr>
  </w:style>
  <w:style w:type="paragraph" w:customStyle="1" w:styleId="SP12266642">
    <w:name w:val="SP.12.266642"/>
    <w:basedOn w:val="Default"/>
    <w:next w:val="Default"/>
    <w:uiPriority w:val="99"/>
    <w:rsid w:val="007465E1"/>
    <w:rPr>
      <w:rFonts w:ascii="Arial" w:hAnsi="Arial" w:cs="Arial"/>
      <w:color w:val="auto"/>
    </w:rPr>
  </w:style>
  <w:style w:type="character" w:customStyle="1" w:styleId="SC122535">
    <w:name w:val="SC.12.2535"/>
    <w:uiPriority w:val="99"/>
    <w:rsid w:val="007465E1"/>
    <w:rPr>
      <w:color w:val="000000"/>
      <w:sz w:val="20"/>
      <w:szCs w:val="20"/>
    </w:rPr>
  </w:style>
  <w:style w:type="paragraph" w:customStyle="1" w:styleId="SP12266640">
    <w:name w:val="SP.12.266640"/>
    <w:basedOn w:val="Default"/>
    <w:next w:val="Default"/>
    <w:uiPriority w:val="99"/>
    <w:rsid w:val="007465E1"/>
    <w:rPr>
      <w:rFonts w:ascii="Arial" w:hAnsi="Arial" w:cs="Arial"/>
      <w:color w:val="auto"/>
    </w:rPr>
  </w:style>
  <w:style w:type="character" w:customStyle="1" w:styleId="SC122533">
    <w:name w:val="SC.12.2533"/>
    <w:uiPriority w:val="99"/>
    <w:rsid w:val="000E141E"/>
    <w:rPr>
      <w:rFonts w:ascii="Times New Roman" w:hAnsi="Times New Roman" w:cs="Times New Roman"/>
      <w:i/>
      <w:iCs/>
      <w:color w:val="000000"/>
    </w:rPr>
  </w:style>
  <w:style w:type="character" w:customStyle="1" w:styleId="SC122523">
    <w:name w:val="SC.12.2523"/>
    <w:uiPriority w:val="99"/>
    <w:rsid w:val="00814305"/>
    <w:rPr>
      <w:b/>
      <w:bCs/>
      <w:color w:val="000000"/>
      <w:sz w:val="16"/>
      <w:szCs w:val="16"/>
    </w:rPr>
  </w:style>
  <w:style w:type="paragraph" w:customStyle="1" w:styleId="af5">
    <w:name w:val="程序段落"/>
    <w:basedOn w:val="a0"/>
    <w:link w:val="Char4"/>
    <w:qFormat/>
    <w:rsid w:val="00814305"/>
    <w:pPr>
      <w:shd w:val="clear" w:color="auto" w:fill="E6E6E6"/>
      <w:suppressAutoHyphens/>
      <w:snapToGrid w:val="0"/>
      <w:spacing w:line="220" w:lineRule="atLeast"/>
      <w:ind w:left="425"/>
      <w:textAlignment w:val="baseline"/>
    </w:pPr>
    <w:rPr>
      <w:rFonts w:ascii="Courier New" w:hAnsi="Courier New"/>
      <w:spacing w:val="-4"/>
      <w:w w:val="110"/>
      <w:kern w:val="0"/>
      <w:sz w:val="18"/>
      <w:szCs w:val="18"/>
      <w:shd w:val="clear" w:color="auto" w:fill="E6E6E6"/>
      <w:lang w:eastAsia="ar-SA"/>
    </w:rPr>
  </w:style>
  <w:style w:type="character" w:customStyle="1" w:styleId="Char4">
    <w:name w:val="程序段落 Char"/>
    <w:link w:val="af5"/>
    <w:rsid w:val="00814305"/>
    <w:rPr>
      <w:rFonts w:ascii="Courier New" w:hAnsi="Courier New"/>
      <w:spacing w:val="-4"/>
      <w:w w:val="110"/>
      <w:sz w:val="18"/>
      <w:szCs w:val="18"/>
      <w:shd w:val="clear" w:color="auto" w:fill="E6E6E6"/>
      <w:lang w:eastAsia="ar-SA"/>
    </w:rPr>
  </w:style>
  <w:style w:type="paragraph" w:customStyle="1" w:styleId="AltL">
    <w:name w:val="！程序代码（Alt+L）"/>
    <w:basedOn w:val="a0"/>
    <w:link w:val="AltLChar"/>
    <w:rsid w:val="00814305"/>
    <w:pPr>
      <w:shd w:val="clear" w:color="auto" w:fill="E6E6E6"/>
      <w:suppressAutoHyphens/>
      <w:snapToGrid w:val="0"/>
      <w:spacing w:line="220" w:lineRule="atLeast"/>
      <w:ind w:left="224"/>
      <w:textAlignment w:val="baseline"/>
    </w:pPr>
    <w:rPr>
      <w:rFonts w:ascii="Courier New" w:hAnsi="Courier New" w:cs="宋体"/>
      <w:spacing w:val="8"/>
      <w:w w:val="110"/>
      <w:kern w:val="0"/>
      <w:sz w:val="18"/>
      <w:szCs w:val="18"/>
      <w:lang w:eastAsia="ar-SA"/>
    </w:rPr>
  </w:style>
  <w:style w:type="character" w:customStyle="1" w:styleId="AltLChar">
    <w:name w:val="！程序代码（Alt+L） Char"/>
    <w:link w:val="AltL"/>
    <w:rsid w:val="00814305"/>
    <w:rPr>
      <w:rFonts w:ascii="Courier New" w:hAnsi="Courier New" w:cs="宋体"/>
      <w:spacing w:val="8"/>
      <w:w w:val="110"/>
      <w:sz w:val="18"/>
      <w:szCs w:val="18"/>
      <w:shd w:val="clear" w:color="auto" w:fill="E6E6E6"/>
      <w:lang w:eastAsia="ar-SA"/>
    </w:rPr>
  </w:style>
  <w:style w:type="character" w:customStyle="1" w:styleId="SC122604">
    <w:name w:val="SC.12.2604"/>
    <w:uiPriority w:val="99"/>
    <w:rsid w:val="004D4EB5"/>
    <w:rPr>
      <w:color w:val="000000"/>
      <w:sz w:val="20"/>
      <w:szCs w:val="20"/>
    </w:rPr>
  </w:style>
  <w:style w:type="character" w:customStyle="1" w:styleId="SC122607">
    <w:name w:val="SC.12.2607"/>
    <w:uiPriority w:val="99"/>
    <w:rsid w:val="004D4EB5"/>
    <w:rPr>
      <w:color w:val="000000"/>
      <w:sz w:val="16"/>
      <w:szCs w:val="16"/>
    </w:rPr>
  </w:style>
  <w:style w:type="character" w:customStyle="1" w:styleId="SC122608">
    <w:name w:val="SC.12.2608"/>
    <w:uiPriority w:val="99"/>
    <w:rsid w:val="004D4EB5"/>
    <w:rPr>
      <w:color w:val="000000"/>
      <w:sz w:val="16"/>
      <w:szCs w:val="16"/>
    </w:rPr>
  </w:style>
  <w:style w:type="character" w:customStyle="1" w:styleId="CharChar">
    <w:name w:val="编写建议 Char Char"/>
    <w:link w:val="af6"/>
    <w:rsid w:val="003E1362"/>
    <w:rPr>
      <w:rFonts w:ascii="Arial" w:hAnsi="Arial" w:cs="Arial"/>
      <w:i/>
      <w:color w:val="0000FF"/>
      <w:sz w:val="21"/>
      <w:szCs w:val="21"/>
    </w:rPr>
  </w:style>
  <w:style w:type="paragraph" w:customStyle="1" w:styleId="af6">
    <w:name w:val="编写建议"/>
    <w:basedOn w:val="a0"/>
    <w:link w:val="CharChar"/>
    <w:rsid w:val="003E1362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Arial"/>
      <w:i/>
      <w:color w:val="0000FF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1825">
      <w:bodyDiv w:val="1"/>
      <w:marLeft w:val="0"/>
      <w:marRight w:val="0"/>
      <w:marTop w:val="47"/>
      <w:marBottom w:val="4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8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3427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2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__1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0C67B-20D4-45A4-BC8E-081DA99F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5693</TotalTime>
  <Pages>15</Pages>
  <Words>1520</Words>
  <Characters>8665</Characters>
  <Application>Microsoft Office Word</Application>
  <DocSecurity>0</DocSecurity>
  <Lines>72</Lines>
  <Paragraphs>20</Paragraphs>
  <ScaleCrop>false</ScaleCrop>
  <Company>微软中国</Company>
  <LinksUpToDate>false</LinksUpToDate>
  <CharactersWithSpaces>10165</CharactersWithSpaces>
  <SharedDoc>false</SharedDoc>
  <HLinks>
    <vt:vector size="84" baseType="variant"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_Toc247701507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_Toc247701506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_Toc247701505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_Toc247701504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_Toc247701503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_Toc247701502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_Toc247701501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_Toc247701500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_Toc247701499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_Toc247701498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_Toc247701497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_Toc247701496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_Toc247701495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_Toc247701494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500万摄像机功能性能分析</dc:title>
  <dc:creator>DH</dc:creator>
  <cp:lastModifiedBy>haitao xing</cp:lastModifiedBy>
  <cp:revision>199</cp:revision>
  <cp:lastPrinted>2013-09-16T08:39:00Z</cp:lastPrinted>
  <dcterms:created xsi:type="dcterms:W3CDTF">2013-08-12T08:15:00Z</dcterms:created>
  <dcterms:modified xsi:type="dcterms:W3CDTF">2014-08-06T02:54:00Z</dcterms:modified>
</cp:coreProperties>
</file>